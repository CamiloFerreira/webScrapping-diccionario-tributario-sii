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801758137"/>
        <w:docPartObj>
          <w:docPartGallery w:val="Cover Pages"/>
          <w:docPartUnique/>
        </w:docPartObj>
      </w:sdtPr>
      <w:sdtEndPr>
        <w:rPr>
          <w:b/>
          <w:bCs/>
          <w:color w:val="auto"/>
        </w:rPr>
      </w:sdtEndPr>
      <w:sdtContent>
        <w:p w14:paraId="63D9470C" w14:textId="4BF67E09" w:rsidR="00721039" w:rsidRDefault="00721039">
          <w:pPr>
            <w:pStyle w:val="Sinespaciado"/>
            <w:spacing w:before="1540" w:after="240"/>
            <w:jc w:val="center"/>
            <w:rPr>
              <w:color w:val="4F81BD" w:themeColor="accent1"/>
            </w:rPr>
          </w:pPr>
          <w:r>
            <w:rPr>
              <w:noProof/>
              <w:color w:val="4F81BD" w:themeColor="accent1"/>
            </w:rPr>
            <w:drawing>
              <wp:inline distT="0" distB="0" distL="0" distR="0" wp14:anchorId="7B085028" wp14:editId="08F802C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80"/>
              <w:szCs w:val="80"/>
            </w:rPr>
            <w:alias w:val="Título"/>
            <w:tag w:val=""/>
            <w:id w:val="1735040861"/>
            <w:placeholder>
              <w:docPart w:val="6BD308834B964A09AD7AAEE0C8488572"/>
            </w:placeholder>
            <w:dataBinding w:prefixMappings="xmlns:ns0='http://purl.org/dc/elements/1.1/' xmlns:ns1='http://schemas.openxmlformats.org/package/2006/metadata/core-properties' " w:xpath="/ns1:coreProperties[1]/ns0:title[1]" w:storeItemID="{6C3C8BC8-F283-45AE-878A-BAB7291924A1}"/>
            <w:text/>
          </w:sdtPr>
          <w:sdtContent>
            <w:p w14:paraId="67F6D631" w14:textId="4D2EEAE7" w:rsidR="00721039" w:rsidRPr="00721039" w:rsidRDefault="00721039" w:rsidP="00721039">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721039">
                <w:rPr>
                  <w:rFonts w:asciiTheme="majorHAnsi" w:eastAsiaTheme="majorEastAsia" w:hAnsiTheme="majorHAnsi" w:cstheme="majorBidi"/>
                  <w:caps/>
                  <w:color w:val="4F81BD" w:themeColor="accent1"/>
                  <w:sz w:val="80"/>
                  <w:szCs w:val="80"/>
                </w:rPr>
                <w:t>dICCIONARIO bASICO TRIBUTARIO CONTABLE (sii)</w:t>
              </w:r>
            </w:p>
          </w:sdtContent>
        </w:sdt>
        <w:p w14:paraId="038406DF" w14:textId="2036A1CA" w:rsidR="00721039" w:rsidRDefault="00721039">
          <w:pPr>
            <w:pStyle w:val="Sinespaciado"/>
            <w:spacing w:before="480"/>
            <w:jc w:val="center"/>
            <w:rPr>
              <w:color w:val="4F81BD" w:themeColor="accent1"/>
            </w:rPr>
          </w:pPr>
          <w:r>
            <w:rPr>
              <w:noProof/>
              <w:color w:val="4F81BD" w:themeColor="accent1"/>
            </w:rPr>
            <w:drawing>
              <wp:inline distT="0" distB="0" distL="0" distR="0" wp14:anchorId="2210AEB9" wp14:editId="6AE977C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79FEFF" w14:textId="77777777" w:rsidR="00721039" w:rsidRDefault="00721039">
          <w:pPr>
            <w:rPr>
              <w:b/>
              <w:bCs/>
            </w:rPr>
          </w:pPr>
          <w:r>
            <w:rPr>
              <w:b/>
              <w:bCs/>
            </w:rPr>
            <w:br w:type="page"/>
          </w:r>
        </w:p>
        <w:sdt>
          <w:sdtPr>
            <w:rPr>
              <w:lang w:val="es-ES"/>
            </w:rPr>
            <w:id w:val="1176311258"/>
            <w:docPartObj>
              <w:docPartGallery w:val="Table of Contents"/>
              <w:docPartUnique/>
            </w:docPartObj>
          </w:sdtPr>
          <w:sdtEndPr>
            <w:rPr>
              <w:rFonts w:asciiTheme="minorHAnsi" w:eastAsiaTheme="minorEastAsia" w:hAnsiTheme="minorHAnsi" w:cstheme="minorBidi"/>
              <w:color w:val="auto"/>
              <w:sz w:val="22"/>
              <w:szCs w:val="22"/>
            </w:rPr>
          </w:sdtEndPr>
          <w:sdtContent>
            <w:p w14:paraId="08B69CFC" w14:textId="77EAD6B2" w:rsidR="00721039" w:rsidRDefault="00721039">
              <w:pPr>
                <w:pStyle w:val="TtuloTDC"/>
                <w:rPr>
                  <w:lang w:val="es-ES"/>
                </w:rPr>
              </w:pPr>
              <w:r>
                <w:rPr>
                  <w:lang w:val="es-ES"/>
                </w:rPr>
                <w:t>Letras</w:t>
              </w:r>
            </w:p>
            <w:p w14:paraId="073B6686" w14:textId="77777777" w:rsidR="00721039" w:rsidRPr="00721039" w:rsidRDefault="00721039" w:rsidP="00721039">
              <w:pPr>
                <w:rPr>
                  <w:lang w:val="es-ES"/>
                </w:rPr>
              </w:pPr>
            </w:p>
            <w:p w14:paraId="6F99C644" w14:textId="0AFBFEF7" w:rsidR="00721039" w:rsidRDefault="00721039">
              <w:pPr>
                <w:pStyle w:val="TDC1"/>
                <w:tabs>
                  <w:tab w:val="right" w:leader="dot" w:pos="8630"/>
                </w:tabs>
                <w:rPr>
                  <w:noProof/>
                </w:rPr>
              </w:pPr>
              <w:r>
                <w:fldChar w:fldCharType="begin"/>
              </w:r>
              <w:r>
                <w:instrText xml:space="preserve"> TOC \o "1-3" \h \z \u </w:instrText>
              </w:r>
              <w:r>
                <w:fldChar w:fldCharType="separate"/>
              </w:r>
              <w:hyperlink w:anchor="_Toc102491718" w:history="1">
                <w:r w:rsidRPr="00586916">
                  <w:rPr>
                    <w:rStyle w:val="Hipervnculo"/>
                    <w:noProof/>
                  </w:rPr>
                  <w:t>A</w:t>
                </w:r>
                <w:r>
                  <w:rPr>
                    <w:noProof/>
                    <w:webHidden/>
                  </w:rPr>
                  <w:tab/>
                </w:r>
                <w:r>
                  <w:rPr>
                    <w:noProof/>
                    <w:webHidden/>
                  </w:rPr>
                  <w:fldChar w:fldCharType="begin"/>
                </w:r>
                <w:r>
                  <w:rPr>
                    <w:noProof/>
                    <w:webHidden/>
                  </w:rPr>
                  <w:instrText xml:space="preserve"> PAGEREF _Toc102491718 \h </w:instrText>
                </w:r>
                <w:r>
                  <w:rPr>
                    <w:noProof/>
                    <w:webHidden/>
                  </w:rPr>
                </w:r>
                <w:r>
                  <w:rPr>
                    <w:noProof/>
                    <w:webHidden/>
                  </w:rPr>
                  <w:fldChar w:fldCharType="separate"/>
                </w:r>
                <w:r w:rsidR="00BC3538">
                  <w:rPr>
                    <w:noProof/>
                    <w:webHidden/>
                  </w:rPr>
                  <w:t>2</w:t>
                </w:r>
                <w:r>
                  <w:rPr>
                    <w:noProof/>
                    <w:webHidden/>
                  </w:rPr>
                  <w:fldChar w:fldCharType="end"/>
                </w:r>
              </w:hyperlink>
            </w:p>
            <w:p w14:paraId="7957FF35" w14:textId="5DCF63C6" w:rsidR="00721039" w:rsidRDefault="00721039">
              <w:pPr>
                <w:pStyle w:val="TDC1"/>
                <w:tabs>
                  <w:tab w:val="right" w:leader="dot" w:pos="8630"/>
                </w:tabs>
                <w:rPr>
                  <w:noProof/>
                </w:rPr>
              </w:pPr>
              <w:hyperlink w:anchor="_Toc102491719" w:history="1">
                <w:r w:rsidRPr="00586916">
                  <w:rPr>
                    <w:rStyle w:val="Hipervnculo"/>
                    <w:noProof/>
                  </w:rPr>
                  <w:t>B</w:t>
                </w:r>
                <w:r>
                  <w:rPr>
                    <w:noProof/>
                    <w:webHidden/>
                  </w:rPr>
                  <w:tab/>
                </w:r>
                <w:r>
                  <w:rPr>
                    <w:noProof/>
                    <w:webHidden/>
                  </w:rPr>
                  <w:fldChar w:fldCharType="begin"/>
                </w:r>
                <w:r>
                  <w:rPr>
                    <w:noProof/>
                    <w:webHidden/>
                  </w:rPr>
                  <w:instrText xml:space="preserve"> PAGEREF _Toc102491719 \h </w:instrText>
                </w:r>
                <w:r>
                  <w:rPr>
                    <w:noProof/>
                    <w:webHidden/>
                  </w:rPr>
                </w:r>
                <w:r>
                  <w:rPr>
                    <w:noProof/>
                    <w:webHidden/>
                  </w:rPr>
                  <w:fldChar w:fldCharType="separate"/>
                </w:r>
                <w:r w:rsidR="00BC3538">
                  <w:rPr>
                    <w:noProof/>
                    <w:webHidden/>
                  </w:rPr>
                  <w:t>3</w:t>
                </w:r>
                <w:r>
                  <w:rPr>
                    <w:noProof/>
                    <w:webHidden/>
                  </w:rPr>
                  <w:fldChar w:fldCharType="end"/>
                </w:r>
              </w:hyperlink>
            </w:p>
            <w:p w14:paraId="3FE692A9" w14:textId="6C3D6C9B" w:rsidR="00721039" w:rsidRDefault="00721039">
              <w:pPr>
                <w:pStyle w:val="TDC1"/>
                <w:tabs>
                  <w:tab w:val="right" w:leader="dot" w:pos="8630"/>
                </w:tabs>
                <w:rPr>
                  <w:noProof/>
                </w:rPr>
              </w:pPr>
              <w:hyperlink w:anchor="_Toc102491720" w:history="1">
                <w:r w:rsidRPr="00586916">
                  <w:rPr>
                    <w:rStyle w:val="Hipervnculo"/>
                    <w:noProof/>
                  </w:rPr>
                  <w:t>C</w:t>
                </w:r>
                <w:r>
                  <w:rPr>
                    <w:noProof/>
                    <w:webHidden/>
                  </w:rPr>
                  <w:tab/>
                </w:r>
                <w:r>
                  <w:rPr>
                    <w:noProof/>
                    <w:webHidden/>
                  </w:rPr>
                  <w:fldChar w:fldCharType="begin"/>
                </w:r>
                <w:r>
                  <w:rPr>
                    <w:noProof/>
                    <w:webHidden/>
                  </w:rPr>
                  <w:instrText xml:space="preserve"> PAGEREF _Toc102491720 \h </w:instrText>
                </w:r>
                <w:r>
                  <w:rPr>
                    <w:noProof/>
                    <w:webHidden/>
                  </w:rPr>
                </w:r>
                <w:r>
                  <w:rPr>
                    <w:noProof/>
                    <w:webHidden/>
                  </w:rPr>
                  <w:fldChar w:fldCharType="separate"/>
                </w:r>
                <w:r w:rsidR="00BC3538">
                  <w:rPr>
                    <w:noProof/>
                    <w:webHidden/>
                  </w:rPr>
                  <w:t>5</w:t>
                </w:r>
                <w:r>
                  <w:rPr>
                    <w:noProof/>
                    <w:webHidden/>
                  </w:rPr>
                  <w:fldChar w:fldCharType="end"/>
                </w:r>
              </w:hyperlink>
            </w:p>
            <w:p w14:paraId="0B95215C" w14:textId="3C3546E1" w:rsidR="00721039" w:rsidRDefault="00721039">
              <w:pPr>
                <w:pStyle w:val="TDC1"/>
                <w:tabs>
                  <w:tab w:val="right" w:leader="dot" w:pos="8630"/>
                </w:tabs>
                <w:rPr>
                  <w:noProof/>
                </w:rPr>
              </w:pPr>
              <w:hyperlink w:anchor="_Toc102491721" w:history="1">
                <w:r w:rsidRPr="00586916">
                  <w:rPr>
                    <w:rStyle w:val="Hipervnculo"/>
                    <w:noProof/>
                  </w:rPr>
                  <w:t>D</w:t>
                </w:r>
                <w:r>
                  <w:rPr>
                    <w:noProof/>
                    <w:webHidden/>
                  </w:rPr>
                  <w:tab/>
                </w:r>
                <w:r>
                  <w:rPr>
                    <w:noProof/>
                    <w:webHidden/>
                  </w:rPr>
                  <w:fldChar w:fldCharType="begin"/>
                </w:r>
                <w:r>
                  <w:rPr>
                    <w:noProof/>
                    <w:webHidden/>
                  </w:rPr>
                  <w:instrText xml:space="preserve"> PAGEREF _Toc102491721 \h </w:instrText>
                </w:r>
                <w:r>
                  <w:rPr>
                    <w:noProof/>
                    <w:webHidden/>
                  </w:rPr>
                </w:r>
                <w:r>
                  <w:rPr>
                    <w:noProof/>
                    <w:webHidden/>
                  </w:rPr>
                  <w:fldChar w:fldCharType="separate"/>
                </w:r>
                <w:r w:rsidR="00BC3538">
                  <w:rPr>
                    <w:noProof/>
                    <w:webHidden/>
                  </w:rPr>
                  <w:t>7</w:t>
                </w:r>
                <w:r>
                  <w:rPr>
                    <w:noProof/>
                    <w:webHidden/>
                  </w:rPr>
                  <w:fldChar w:fldCharType="end"/>
                </w:r>
              </w:hyperlink>
            </w:p>
            <w:p w14:paraId="732D703B" w14:textId="37079A1B" w:rsidR="00721039" w:rsidRDefault="00721039">
              <w:pPr>
                <w:pStyle w:val="TDC1"/>
                <w:tabs>
                  <w:tab w:val="right" w:leader="dot" w:pos="8630"/>
                </w:tabs>
                <w:rPr>
                  <w:noProof/>
                </w:rPr>
              </w:pPr>
              <w:hyperlink w:anchor="_Toc102491722" w:history="1">
                <w:r w:rsidRPr="00586916">
                  <w:rPr>
                    <w:rStyle w:val="Hipervnculo"/>
                    <w:noProof/>
                  </w:rPr>
                  <w:t>E</w:t>
                </w:r>
                <w:r>
                  <w:rPr>
                    <w:noProof/>
                    <w:webHidden/>
                  </w:rPr>
                  <w:tab/>
                </w:r>
                <w:r>
                  <w:rPr>
                    <w:noProof/>
                    <w:webHidden/>
                  </w:rPr>
                  <w:fldChar w:fldCharType="begin"/>
                </w:r>
                <w:r>
                  <w:rPr>
                    <w:noProof/>
                    <w:webHidden/>
                  </w:rPr>
                  <w:instrText xml:space="preserve"> PAGEREF _Toc102491722 \h </w:instrText>
                </w:r>
                <w:r>
                  <w:rPr>
                    <w:noProof/>
                    <w:webHidden/>
                  </w:rPr>
                </w:r>
                <w:r>
                  <w:rPr>
                    <w:noProof/>
                    <w:webHidden/>
                  </w:rPr>
                  <w:fldChar w:fldCharType="separate"/>
                </w:r>
                <w:r w:rsidR="00BC3538">
                  <w:rPr>
                    <w:noProof/>
                    <w:webHidden/>
                  </w:rPr>
                  <w:t>8</w:t>
                </w:r>
                <w:r>
                  <w:rPr>
                    <w:noProof/>
                    <w:webHidden/>
                  </w:rPr>
                  <w:fldChar w:fldCharType="end"/>
                </w:r>
              </w:hyperlink>
            </w:p>
            <w:p w14:paraId="31376EE9" w14:textId="27E88463" w:rsidR="00721039" w:rsidRDefault="00721039">
              <w:pPr>
                <w:pStyle w:val="TDC1"/>
                <w:tabs>
                  <w:tab w:val="right" w:leader="dot" w:pos="8630"/>
                </w:tabs>
                <w:rPr>
                  <w:noProof/>
                </w:rPr>
              </w:pPr>
              <w:hyperlink w:anchor="_Toc102491723" w:history="1">
                <w:r w:rsidRPr="00586916">
                  <w:rPr>
                    <w:rStyle w:val="Hipervnculo"/>
                    <w:noProof/>
                  </w:rPr>
                  <w:t>F</w:t>
                </w:r>
                <w:r>
                  <w:rPr>
                    <w:noProof/>
                    <w:webHidden/>
                  </w:rPr>
                  <w:tab/>
                </w:r>
                <w:r>
                  <w:rPr>
                    <w:noProof/>
                    <w:webHidden/>
                  </w:rPr>
                  <w:fldChar w:fldCharType="begin"/>
                </w:r>
                <w:r>
                  <w:rPr>
                    <w:noProof/>
                    <w:webHidden/>
                  </w:rPr>
                  <w:instrText xml:space="preserve"> PAGEREF _Toc102491723 \h </w:instrText>
                </w:r>
                <w:r>
                  <w:rPr>
                    <w:noProof/>
                    <w:webHidden/>
                  </w:rPr>
                </w:r>
                <w:r>
                  <w:rPr>
                    <w:noProof/>
                    <w:webHidden/>
                  </w:rPr>
                  <w:fldChar w:fldCharType="separate"/>
                </w:r>
                <w:r w:rsidR="00BC3538">
                  <w:rPr>
                    <w:noProof/>
                    <w:webHidden/>
                  </w:rPr>
                  <w:t>9</w:t>
                </w:r>
                <w:r>
                  <w:rPr>
                    <w:noProof/>
                    <w:webHidden/>
                  </w:rPr>
                  <w:fldChar w:fldCharType="end"/>
                </w:r>
              </w:hyperlink>
            </w:p>
            <w:p w14:paraId="36A6B4A4" w14:textId="07F36D25" w:rsidR="00721039" w:rsidRDefault="00721039">
              <w:pPr>
                <w:pStyle w:val="TDC1"/>
                <w:tabs>
                  <w:tab w:val="right" w:leader="dot" w:pos="8630"/>
                </w:tabs>
                <w:rPr>
                  <w:noProof/>
                </w:rPr>
              </w:pPr>
              <w:hyperlink w:anchor="_Toc102491724" w:history="1">
                <w:r w:rsidRPr="00586916">
                  <w:rPr>
                    <w:rStyle w:val="Hipervnculo"/>
                    <w:noProof/>
                  </w:rPr>
                  <w:t>G</w:t>
                </w:r>
                <w:r>
                  <w:rPr>
                    <w:noProof/>
                    <w:webHidden/>
                  </w:rPr>
                  <w:tab/>
                </w:r>
                <w:r>
                  <w:rPr>
                    <w:noProof/>
                    <w:webHidden/>
                  </w:rPr>
                  <w:fldChar w:fldCharType="begin"/>
                </w:r>
                <w:r>
                  <w:rPr>
                    <w:noProof/>
                    <w:webHidden/>
                  </w:rPr>
                  <w:instrText xml:space="preserve"> PAGEREF _Toc102491724 \h </w:instrText>
                </w:r>
                <w:r>
                  <w:rPr>
                    <w:noProof/>
                    <w:webHidden/>
                  </w:rPr>
                </w:r>
                <w:r>
                  <w:rPr>
                    <w:noProof/>
                    <w:webHidden/>
                  </w:rPr>
                  <w:fldChar w:fldCharType="separate"/>
                </w:r>
                <w:r w:rsidR="00BC3538">
                  <w:rPr>
                    <w:noProof/>
                    <w:webHidden/>
                  </w:rPr>
                  <w:t>10</w:t>
                </w:r>
                <w:r>
                  <w:rPr>
                    <w:noProof/>
                    <w:webHidden/>
                  </w:rPr>
                  <w:fldChar w:fldCharType="end"/>
                </w:r>
              </w:hyperlink>
            </w:p>
            <w:p w14:paraId="346CC2CF" w14:textId="700B339E" w:rsidR="00721039" w:rsidRDefault="00721039">
              <w:pPr>
                <w:pStyle w:val="TDC1"/>
                <w:tabs>
                  <w:tab w:val="right" w:leader="dot" w:pos="8630"/>
                </w:tabs>
                <w:rPr>
                  <w:noProof/>
                </w:rPr>
              </w:pPr>
              <w:hyperlink w:anchor="_Toc102491725" w:history="1">
                <w:r w:rsidRPr="00586916">
                  <w:rPr>
                    <w:rStyle w:val="Hipervnculo"/>
                    <w:noProof/>
                  </w:rPr>
                  <w:t>H</w:t>
                </w:r>
                <w:r>
                  <w:rPr>
                    <w:noProof/>
                    <w:webHidden/>
                  </w:rPr>
                  <w:tab/>
                </w:r>
                <w:r>
                  <w:rPr>
                    <w:noProof/>
                    <w:webHidden/>
                  </w:rPr>
                  <w:fldChar w:fldCharType="begin"/>
                </w:r>
                <w:r>
                  <w:rPr>
                    <w:noProof/>
                    <w:webHidden/>
                  </w:rPr>
                  <w:instrText xml:space="preserve"> PAGEREF _Toc102491725 \h </w:instrText>
                </w:r>
                <w:r>
                  <w:rPr>
                    <w:noProof/>
                    <w:webHidden/>
                  </w:rPr>
                </w:r>
                <w:r>
                  <w:rPr>
                    <w:noProof/>
                    <w:webHidden/>
                  </w:rPr>
                  <w:fldChar w:fldCharType="separate"/>
                </w:r>
                <w:r w:rsidR="00BC3538">
                  <w:rPr>
                    <w:noProof/>
                    <w:webHidden/>
                  </w:rPr>
                  <w:t>11</w:t>
                </w:r>
                <w:r>
                  <w:rPr>
                    <w:noProof/>
                    <w:webHidden/>
                  </w:rPr>
                  <w:fldChar w:fldCharType="end"/>
                </w:r>
              </w:hyperlink>
            </w:p>
            <w:p w14:paraId="4B7A40C3" w14:textId="2FD3D4F1" w:rsidR="00721039" w:rsidRDefault="00721039">
              <w:pPr>
                <w:pStyle w:val="TDC1"/>
                <w:tabs>
                  <w:tab w:val="right" w:leader="dot" w:pos="8630"/>
                </w:tabs>
                <w:rPr>
                  <w:noProof/>
                </w:rPr>
              </w:pPr>
              <w:hyperlink w:anchor="_Toc102491726" w:history="1">
                <w:r w:rsidRPr="00586916">
                  <w:rPr>
                    <w:rStyle w:val="Hipervnculo"/>
                    <w:noProof/>
                  </w:rPr>
                  <w:t>I</w:t>
                </w:r>
                <w:r>
                  <w:rPr>
                    <w:noProof/>
                    <w:webHidden/>
                  </w:rPr>
                  <w:tab/>
                </w:r>
                <w:r>
                  <w:rPr>
                    <w:noProof/>
                    <w:webHidden/>
                  </w:rPr>
                  <w:fldChar w:fldCharType="begin"/>
                </w:r>
                <w:r>
                  <w:rPr>
                    <w:noProof/>
                    <w:webHidden/>
                  </w:rPr>
                  <w:instrText xml:space="preserve"> PAGEREF _Toc102491726 \h </w:instrText>
                </w:r>
                <w:r>
                  <w:rPr>
                    <w:noProof/>
                    <w:webHidden/>
                  </w:rPr>
                </w:r>
                <w:r>
                  <w:rPr>
                    <w:noProof/>
                    <w:webHidden/>
                  </w:rPr>
                  <w:fldChar w:fldCharType="separate"/>
                </w:r>
                <w:r w:rsidR="00BC3538">
                  <w:rPr>
                    <w:noProof/>
                    <w:webHidden/>
                  </w:rPr>
                  <w:t>11</w:t>
                </w:r>
                <w:r>
                  <w:rPr>
                    <w:noProof/>
                    <w:webHidden/>
                  </w:rPr>
                  <w:fldChar w:fldCharType="end"/>
                </w:r>
              </w:hyperlink>
            </w:p>
            <w:p w14:paraId="2C135035" w14:textId="5D427E8D" w:rsidR="00721039" w:rsidRDefault="00721039">
              <w:pPr>
                <w:pStyle w:val="TDC1"/>
                <w:tabs>
                  <w:tab w:val="right" w:leader="dot" w:pos="8630"/>
                </w:tabs>
                <w:rPr>
                  <w:noProof/>
                </w:rPr>
              </w:pPr>
              <w:hyperlink w:anchor="_Toc102491727" w:history="1">
                <w:r w:rsidRPr="00586916">
                  <w:rPr>
                    <w:rStyle w:val="Hipervnculo"/>
                    <w:noProof/>
                  </w:rPr>
                  <w:t>J</w:t>
                </w:r>
                <w:r>
                  <w:rPr>
                    <w:noProof/>
                    <w:webHidden/>
                  </w:rPr>
                  <w:tab/>
                </w:r>
                <w:r>
                  <w:rPr>
                    <w:noProof/>
                    <w:webHidden/>
                  </w:rPr>
                  <w:fldChar w:fldCharType="begin"/>
                </w:r>
                <w:r>
                  <w:rPr>
                    <w:noProof/>
                    <w:webHidden/>
                  </w:rPr>
                  <w:instrText xml:space="preserve"> PAGEREF _Toc102491727 \h </w:instrText>
                </w:r>
                <w:r>
                  <w:rPr>
                    <w:noProof/>
                    <w:webHidden/>
                  </w:rPr>
                </w:r>
                <w:r>
                  <w:rPr>
                    <w:noProof/>
                    <w:webHidden/>
                  </w:rPr>
                  <w:fldChar w:fldCharType="separate"/>
                </w:r>
                <w:r w:rsidR="00BC3538">
                  <w:rPr>
                    <w:noProof/>
                    <w:webHidden/>
                  </w:rPr>
                  <w:t>13</w:t>
                </w:r>
                <w:r>
                  <w:rPr>
                    <w:noProof/>
                    <w:webHidden/>
                  </w:rPr>
                  <w:fldChar w:fldCharType="end"/>
                </w:r>
              </w:hyperlink>
            </w:p>
            <w:p w14:paraId="7BF8D326" w14:textId="558241DC" w:rsidR="00721039" w:rsidRDefault="00721039">
              <w:pPr>
                <w:pStyle w:val="TDC1"/>
                <w:tabs>
                  <w:tab w:val="right" w:leader="dot" w:pos="8630"/>
                </w:tabs>
                <w:rPr>
                  <w:noProof/>
                </w:rPr>
              </w:pPr>
              <w:hyperlink w:anchor="_Toc102491728" w:history="1">
                <w:r w:rsidRPr="00586916">
                  <w:rPr>
                    <w:rStyle w:val="Hipervnculo"/>
                    <w:noProof/>
                  </w:rPr>
                  <w:t>L</w:t>
                </w:r>
                <w:r>
                  <w:rPr>
                    <w:noProof/>
                    <w:webHidden/>
                  </w:rPr>
                  <w:tab/>
                </w:r>
                <w:r>
                  <w:rPr>
                    <w:noProof/>
                    <w:webHidden/>
                  </w:rPr>
                  <w:fldChar w:fldCharType="begin"/>
                </w:r>
                <w:r>
                  <w:rPr>
                    <w:noProof/>
                    <w:webHidden/>
                  </w:rPr>
                  <w:instrText xml:space="preserve"> PAGEREF _Toc102491728 \h </w:instrText>
                </w:r>
                <w:r>
                  <w:rPr>
                    <w:noProof/>
                    <w:webHidden/>
                  </w:rPr>
                </w:r>
                <w:r>
                  <w:rPr>
                    <w:noProof/>
                    <w:webHidden/>
                  </w:rPr>
                  <w:fldChar w:fldCharType="separate"/>
                </w:r>
                <w:r w:rsidR="00BC3538">
                  <w:rPr>
                    <w:noProof/>
                    <w:webHidden/>
                  </w:rPr>
                  <w:t>13</w:t>
                </w:r>
                <w:r>
                  <w:rPr>
                    <w:noProof/>
                    <w:webHidden/>
                  </w:rPr>
                  <w:fldChar w:fldCharType="end"/>
                </w:r>
              </w:hyperlink>
            </w:p>
            <w:p w14:paraId="13C9471A" w14:textId="17139E1D" w:rsidR="00721039" w:rsidRDefault="00721039">
              <w:pPr>
                <w:pStyle w:val="TDC1"/>
                <w:tabs>
                  <w:tab w:val="right" w:leader="dot" w:pos="8630"/>
                </w:tabs>
                <w:rPr>
                  <w:noProof/>
                </w:rPr>
              </w:pPr>
              <w:hyperlink w:anchor="_Toc102491729" w:history="1">
                <w:r w:rsidRPr="00586916">
                  <w:rPr>
                    <w:rStyle w:val="Hipervnculo"/>
                    <w:noProof/>
                  </w:rPr>
                  <w:t>M</w:t>
                </w:r>
                <w:r>
                  <w:rPr>
                    <w:noProof/>
                    <w:webHidden/>
                  </w:rPr>
                  <w:tab/>
                </w:r>
                <w:r>
                  <w:rPr>
                    <w:noProof/>
                    <w:webHidden/>
                  </w:rPr>
                  <w:fldChar w:fldCharType="begin"/>
                </w:r>
                <w:r>
                  <w:rPr>
                    <w:noProof/>
                    <w:webHidden/>
                  </w:rPr>
                  <w:instrText xml:space="preserve"> PAGEREF _Toc102491729 \h </w:instrText>
                </w:r>
                <w:r>
                  <w:rPr>
                    <w:noProof/>
                    <w:webHidden/>
                  </w:rPr>
                </w:r>
                <w:r>
                  <w:rPr>
                    <w:noProof/>
                    <w:webHidden/>
                  </w:rPr>
                  <w:fldChar w:fldCharType="separate"/>
                </w:r>
                <w:r w:rsidR="00BC3538">
                  <w:rPr>
                    <w:noProof/>
                    <w:webHidden/>
                  </w:rPr>
                  <w:t>14</w:t>
                </w:r>
                <w:r>
                  <w:rPr>
                    <w:noProof/>
                    <w:webHidden/>
                  </w:rPr>
                  <w:fldChar w:fldCharType="end"/>
                </w:r>
              </w:hyperlink>
            </w:p>
            <w:p w14:paraId="2BB9724F" w14:textId="76751ED8" w:rsidR="00721039" w:rsidRDefault="00721039">
              <w:pPr>
                <w:pStyle w:val="TDC1"/>
                <w:tabs>
                  <w:tab w:val="right" w:leader="dot" w:pos="8630"/>
                </w:tabs>
                <w:rPr>
                  <w:noProof/>
                </w:rPr>
              </w:pPr>
              <w:hyperlink w:anchor="_Toc102491730" w:history="1">
                <w:r w:rsidRPr="00586916">
                  <w:rPr>
                    <w:rStyle w:val="Hipervnculo"/>
                    <w:noProof/>
                  </w:rPr>
                  <w:t>O</w:t>
                </w:r>
                <w:r>
                  <w:rPr>
                    <w:noProof/>
                    <w:webHidden/>
                  </w:rPr>
                  <w:tab/>
                </w:r>
                <w:r>
                  <w:rPr>
                    <w:noProof/>
                    <w:webHidden/>
                  </w:rPr>
                  <w:fldChar w:fldCharType="begin"/>
                </w:r>
                <w:r>
                  <w:rPr>
                    <w:noProof/>
                    <w:webHidden/>
                  </w:rPr>
                  <w:instrText xml:space="preserve"> PAGEREF _Toc102491730 \h </w:instrText>
                </w:r>
                <w:r>
                  <w:rPr>
                    <w:noProof/>
                    <w:webHidden/>
                  </w:rPr>
                </w:r>
                <w:r>
                  <w:rPr>
                    <w:noProof/>
                    <w:webHidden/>
                  </w:rPr>
                  <w:fldChar w:fldCharType="separate"/>
                </w:r>
                <w:r w:rsidR="00BC3538">
                  <w:rPr>
                    <w:noProof/>
                    <w:webHidden/>
                  </w:rPr>
                  <w:t>15</w:t>
                </w:r>
                <w:r>
                  <w:rPr>
                    <w:noProof/>
                    <w:webHidden/>
                  </w:rPr>
                  <w:fldChar w:fldCharType="end"/>
                </w:r>
              </w:hyperlink>
            </w:p>
            <w:p w14:paraId="04630D94" w14:textId="0F5D46EE" w:rsidR="00721039" w:rsidRDefault="00721039">
              <w:pPr>
                <w:pStyle w:val="TDC1"/>
                <w:tabs>
                  <w:tab w:val="right" w:leader="dot" w:pos="8630"/>
                </w:tabs>
                <w:rPr>
                  <w:noProof/>
                </w:rPr>
              </w:pPr>
              <w:hyperlink w:anchor="_Toc102491731" w:history="1">
                <w:r w:rsidRPr="00586916">
                  <w:rPr>
                    <w:rStyle w:val="Hipervnculo"/>
                    <w:noProof/>
                  </w:rPr>
                  <w:t>P</w:t>
                </w:r>
                <w:r>
                  <w:rPr>
                    <w:noProof/>
                    <w:webHidden/>
                  </w:rPr>
                  <w:tab/>
                </w:r>
                <w:r>
                  <w:rPr>
                    <w:noProof/>
                    <w:webHidden/>
                  </w:rPr>
                  <w:fldChar w:fldCharType="begin"/>
                </w:r>
                <w:r>
                  <w:rPr>
                    <w:noProof/>
                    <w:webHidden/>
                  </w:rPr>
                  <w:instrText xml:space="preserve"> PAGEREF _Toc102491731 \h </w:instrText>
                </w:r>
                <w:r>
                  <w:rPr>
                    <w:noProof/>
                    <w:webHidden/>
                  </w:rPr>
                </w:r>
                <w:r>
                  <w:rPr>
                    <w:noProof/>
                    <w:webHidden/>
                  </w:rPr>
                  <w:fldChar w:fldCharType="separate"/>
                </w:r>
                <w:r w:rsidR="00BC3538">
                  <w:rPr>
                    <w:noProof/>
                    <w:webHidden/>
                  </w:rPr>
                  <w:t>15</w:t>
                </w:r>
                <w:r>
                  <w:rPr>
                    <w:noProof/>
                    <w:webHidden/>
                  </w:rPr>
                  <w:fldChar w:fldCharType="end"/>
                </w:r>
              </w:hyperlink>
            </w:p>
            <w:p w14:paraId="670CA82D" w14:textId="51C518FC" w:rsidR="00721039" w:rsidRDefault="00721039">
              <w:pPr>
                <w:pStyle w:val="TDC1"/>
                <w:tabs>
                  <w:tab w:val="right" w:leader="dot" w:pos="8630"/>
                </w:tabs>
                <w:rPr>
                  <w:noProof/>
                </w:rPr>
              </w:pPr>
              <w:hyperlink w:anchor="_Toc102491732" w:history="1">
                <w:r w:rsidRPr="00586916">
                  <w:rPr>
                    <w:rStyle w:val="Hipervnculo"/>
                    <w:noProof/>
                  </w:rPr>
                  <w:t>R</w:t>
                </w:r>
                <w:r>
                  <w:rPr>
                    <w:noProof/>
                    <w:webHidden/>
                  </w:rPr>
                  <w:tab/>
                </w:r>
                <w:r>
                  <w:rPr>
                    <w:noProof/>
                    <w:webHidden/>
                  </w:rPr>
                  <w:fldChar w:fldCharType="begin"/>
                </w:r>
                <w:r>
                  <w:rPr>
                    <w:noProof/>
                    <w:webHidden/>
                  </w:rPr>
                  <w:instrText xml:space="preserve"> PAGEREF _Toc102491732 \h </w:instrText>
                </w:r>
                <w:r>
                  <w:rPr>
                    <w:noProof/>
                    <w:webHidden/>
                  </w:rPr>
                </w:r>
                <w:r>
                  <w:rPr>
                    <w:noProof/>
                    <w:webHidden/>
                  </w:rPr>
                  <w:fldChar w:fldCharType="separate"/>
                </w:r>
                <w:r w:rsidR="00BC3538">
                  <w:rPr>
                    <w:noProof/>
                    <w:webHidden/>
                  </w:rPr>
                  <w:t>16</w:t>
                </w:r>
                <w:r>
                  <w:rPr>
                    <w:noProof/>
                    <w:webHidden/>
                  </w:rPr>
                  <w:fldChar w:fldCharType="end"/>
                </w:r>
              </w:hyperlink>
            </w:p>
            <w:p w14:paraId="6B9CB623" w14:textId="21EABE9C" w:rsidR="00721039" w:rsidRDefault="00721039">
              <w:pPr>
                <w:pStyle w:val="TDC1"/>
                <w:tabs>
                  <w:tab w:val="right" w:leader="dot" w:pos="8630"/>
                </w:tabs>
                <w:rPr>
                  <w:noProof/>
                </w:rPr>
              </w:pPr>
              <w:hyperlink w:anchor="_Toc102491733" w:history="1">
                <w:r w:rsidRPr="00586916">
                  <w:rPr>
                    <w:rStyle w:val="Hipervnculo"/>
                    <w:noProof/>
                  </w:rPr>
                  <w:t>S</w:t>
                </w:r>
                <w:r>
                  <w:rPr>
                    <w:noProof/>
                    <w:webHidden/>
                  </w:rPr>
                  <w:tab/>
                </w:r>
                <w:r>
                  <w:rPr>
                    <w:noProof/>
                    <w:webHidden/>
                  </w:rPr>
                  <w:fldChar w:fldCharType="begin"/>
                </w:r>
                <w:r>
                  <w:rPr>
                    <w:noProof/>
                    <w:webHidden/>
                  </w:rPr>
                  <w:instrText xml:space="preserve"> PAGEREF _Toc102491733 \h </w:instrText>
                </w:r>
                <w:r>
                  <w:rPr>
                    <w:noProof/>
                    <w:webHidden/>
                  </w:rPr>
                </w:r>
                <w:r>
                  <w:rPr>
                    <w:noProof/>
                    <w:webHidden/>
                  </w:rPr>
                  <w:fldChar w:fldCharType="separate"/>
                </w:r>
                <w:r w:rsidR="00BC3538">
                  <w:rPr>
                    <w:noProof/>
                    <w:webHidden/>
                  </w:rPr>
                  <w:t>18</w:t>
                </w:r>
                <w:r>
                  <w:rPr>
                    <w:noProof/>
                    <w:webHidden/>
                  </w:rPr>
                  <w:fldChar w:fldCharType="end"/>
                </w:r>
              </w:hyperlink>
            </w:p>
            <w:p w14:paraId="76045D37" w14:textId="042B1070" w:rsidR="00721039" w:rsidRDefault="00721039">
              <w:pPr>
                <w:pStyle w:val="TDC1"/>
                <w:tabs>
                  <w:tab w:val="right" w:leader="dot" w:pos="8630"/>
                </w:tabs>
                <w:rPr>
                  <w:noProof/>
                </w:rPr>
              </w:pPr>
              <w:hyperlink w:anchor="_Toc102491734" w:history="1">
                <w:r w:rsidRPr="00586916">
                  <w:rPr>
                    <w:rStyle w:val="Hipervnculo"/>
                    <w:noProof/>
                  </w:rPr>
                  <w:t>T</w:t>
                </w:r>
                <w:r>
                  <w:rPr>
                    <w:noProof/>
                    <w:webHidden/>
                  </w:rPr>
                  <w:tab/>
                </w:r>
                <w:r>
                  <w:rPr>
                    <w:noProof/>
                    <w:webHidden/>
                  </w:rPr>
                  <w:fldChar w:fldCharType="begin"/>
                </w:r>
                <w:r>
                  <w:rPr>
                    <w:noProof/>
                    <w:webHidden/>
                  </w:rPr>
                  <w:instrText xml:space="preserve"> PAGEREF _Toc102491734 \h </w:instrText>
                </w:r>
                <w:r>
                  <w:rPr>
                    <w:noProof/>
                    <w:webHidden/>
                  </w:rPr>
                </w:r>
                <w:r>
                  <w:rPr>
                    <w:noProof/>
                    <w:webHidden/>
                  </w:rPr>
                  <w:fldChar w:fldCharType="separate"/>
                </w:r>
                <w:r w:rsidR="00BC3538">
                  <w:rPr>
                    <w:noProof/>
                    <w:webHidden/>
                  </w:rPr>
                  <w:t>19</w:t>
                </w:r>
                <w:r>
                  <w:rPr>
                    <w:noProof/>
                    <w:webHidden/>
                  </w:rPr>
                  <w:fldChar w:fldCharType="end"/>
                </w:r>
              </w:hyperlink>
            </w:p>
            <w:p w14:paraId="2078F49A" w14:textId="54A8A640" w:rsidR="00721039" w:rsidRDefault="00721039">
              <w:pPr>
                <w:pStyle w:val="TDC1"/>
                <w:tabs>
                  <w:tab w:val="right" w:leader="dot" w:pos="8630"/>
                </w:tabs>
                <w:rPr>
                  <w:noProof/>
                </w:rPr>
              </w:pPr>
              <w:hyperlink w:anchor="_Toc102491735" w:history="1">
                <w:r w:rsidRPr="00586916">
                  <w:rPr>
                    <w:rStyle w:val="Hipervnculo"/>
                    <w:noProof/>
                  </w:rPr>
                  <w:t>U</w:t>
                </w:r>
                <w:r>
                  <w:rPr>
                    <w:noProof/>
                    <w:webHidden/>
                  </w:rPr>
                  <w:tab/>
                </w:r>
                <w:r>
                  <w:rPr>
                    <w:noProof/>
                    <w:webHidden/>
                  </w:rPr>
                  <w:fldChar w:fldCharType="begin"/>
                </w:r>
                <w:r>
                  <w:rPr>
                    <w:noProof/>
                    <w:webHidden/>
                  </w:rPr>
                  <w:instrText xml:space="preserve"> PAGEREF _Toc102491735 \h </w:instrText>
                </w:r>
                <w:r>
                  <w:rPr>
                    <w:noProof/>
                    <w:webHidden/>
                  </w:rPr>
                </w:r>
                <w:r>
                  <w:rPr>
                    <w:noProof/>
                    <w:webHidden/>
                  </w:rPr>
                  <w:fldChar w:fldCharType="separate"/>
                </w:r>
                <w:r w:rsidR="00BC3538">
                  <w:rPr>
                    <w:noProof/>
                    <w:webHidden/>
                  </w:rPr>
                  <w:t>20</w:t>
                </w:r>
                <w:r>
                  <w:rPr>
                    <w:noProof/>
                    <w:webHidden/>
                  </w:rPr>
                  <w:fldChar w:fldCharType="end"/>
                </w:r>
              </w:hyperlink>
            </w:p>
            <w:p w14:paraId="5B4C87E4" w14:textId="1C435A8A" w:rsidR="00721039" w:rsidRDefault="00721039">
              <w:pPr>
                <w:pStyle w:val="TDC1"/>
                <w:tabs>
                  <w:tab w:val="right" w:leader="dot" w:pos="8630"/>
                </w:tabs>
                <w:rPr>
                  <w:noProof/>
                </w:rPr>
              </w:pPr>
              <w:hyperlink w:anchor="_Toc102491736" w:history="1">
                <w:r w:rsidRPr="00586916">
                  <w:rPr>
                    <w:rStyle w:val="Hipervnculo"/>
                    <w:noProof/>
                  </w:rPr>
                  <w:t>V</w:t>
                </w:r>
                <w:r>
                  <w:rPr>
                    <w:noProof/>
                    <w:webHidden/>
                  </w:rPr>
                  <w:tab/>
                </w:r>
                <w:r>
                  <w:rPr>
                    <w:noProof/>
                    <w:webHidden/>
                  </w:rPr>
                  <w:fldChar w:fldCharType="begin"/>
                </w:r>
                <w:r>
                  <w:rPr>
                    <w:noProof/>
                    <w:webHidden/>
                  </w:rPr>
                  <w:instrText xml:space="preserve"> PAGEREF _Toc102491736 \h </w:instrText>
                </w:r>
                <w:r>
                  <w:rPr>
                    <w:noProof/>
                    <w:webHidden/>
                  </w:rPr>
                </w:r>
                <w:r>
                  <w:rPr>
                    <w:noProof/>
                    <w:webHidden/>
                  </w:rPr>
                  <w:fldChar w:fldCharType="separate"/>
                </w:r>
                <w:r w:rsidR="00BC3538">
                  <w:rPr>
                    <w:noProof/>
                    <w:webHidden/>
                  </w:rPr>
                  <w:t>20</w:t>
                </w:r>
                <w:r>
                  <w:rPr>
                    <w:noProof/>
                    <w:webHidden/>
                  </w:rPr>
                  <w:fldChar w:fldCharType="end"/>
                </w:r>
              </w:hyperlink>
            </w:p>
            <w:p w14:paraId="22062EC4" w14:textId="7FE360F4" w:rsidR="00721039" w:rsidRDefault="00721039">
              <w:pPr>
                <w:pStyle w:val="TDC1"/>
                <w:tabs>
                  <w:tab w:val="right" w:leader="dot" w:pos="8630"/>
                </w:tabs>
                <w:rPr>
                  <w:noProof/>
                </w:rPr>
              </w:pPr>
              <w:hyperlink w:anchor="_Toc102491737" w:history="1">
                <w:r w:rsidRPr="00586916">
                  <w:rPr>
                    <w:rStyle w:val="Hipervnculo"/>
                    <w:noProof/>
                  </w:rPr>
                  <w:t>Z</w:t>
                </w:r>
                <w:r>
                  <w:rPr>
                    <w:noProof/>
                    <w:webHidden/>
                  </w:rPr>
                  <w:tab/>
                </w:r>
                <w:r>
                  <w:rPr>
                    <w:noProof/>
                    <w:webHidden/>
                  </w:rPr>
                  <w:fldChar w:fldCharType="begin"/>
                </w:r>
                <w:r>
                  <w:rPr>
                    <w:noProof/>
                    <w:webHidden/>
                  </w:rPr>
                  <w:instrText xml:space="preserve"> PAGEREF _Toc102491737 \h </w:instrText>
                </w:r>
                <w:r>
                  <w:rPr>
                    <w:noProof/>
                    <w:webHidden/>
                  </w:rPr>
                </w:r>
                <w:r>
                  <w:rPr>
                    <w:noProof/>
                    <w:webHidden/>
                  </w:rPr>
                  <w:fldChar w:fldCharType="separate"/>
                </w:r>
                <w:r w:rsidR="00BC3538">
                  <w:rPr>
                    <w:noProof/>
                    <w:webHidden/>
                  </w:rPr>
                  <w:t>21</w:t>
                </w:r>
                <w:r>
                  <w:rPr>
                    <w:noProof/>
                    <w:webHidden/>
                  </w:rPr>
                  <w:fldChar w:fldCharType="end"/>
                </w:r>
              </w:hyperlink>
            </w:p>
            <w:p w14:paraId="60B12498" w14:textId="63EBC418" w:rsidR="00721039" w:rsidRDefault="00721039">
              <w:r>
                <w:rPr>
                  <w:b/>
                  <w:bCs/>
                  <w:lang w:val="es-ES"/>
                </w:rPr>
                <w:fldChar w:fldCharType="end"/>
              </w:r>
            </w:p>
          </w:sdtContent>
        </w:sdt>
        <w:p w14:paraId="316E4B94" w14:textId="64F28056" w:rsidR="00721039" w:rsidRDefault="00721039">
          <w:pPr>
            <w:rPr>
              <w:b/>
              <w:bCs/>
            </w:rPr>
          </w:pPr>
          <w:r>
            <w:rPr>
              <w:b/>
              <w:bCs/>
            </w:rPr>
            <w:br w:type="page"/>
          </w:r>
        </w:p>
        <w:p w14:paraId="41F67711" w14:textId="74385DAA" w:rsidR="00721039" w:rsidRPr="00721039" w:rsidRDefault="00721039">
          <w:pPr>
            <w:rPr>
              <w:b/>
              <w:bCs/>
            </w:rPr>
          </w:pPr>
        </w:p>
      </w:sdtContent>
    </w:sdt>
    <w:p w14:paraId="6E3197D7" w14:textId="581ED079" w:rsidR="005D3606" w:rsidRDefault="005234ED">
      <w:pPr>
        <w:pStyle w:val="Ttulo1"/>
      </w:pPr>
      <w:bookmarkStart w:id="0" w:name="_Toc102491718"/>
      <w:r>
        <w:t>A</w:t>
      </w:r>
      <w:bookmarkEnd w:id="0"/>
    </w:p>
    <w:p w14:paraId="7F9AFC00" w14:textId="77777777" w:rsidR="005D3606" w:rsidRDefault="005234ED">
      <w:r>
        <w:br/>
      </w:r>
      <w:r>
        <w:rPr>
          <w:b/>
        </w:rPr>
        <w:t>Acción</w:t>
      </w:r>
      <w:r>
        <w:t xml:space="preserve">: Es la parte o alicuota en que se divide el capital autorizado de una sociedad anónima o en comandita por acciones. </w:t>
      </w:r>
      <w:r>
        <w:br/>
      </w:r>
      <w:r>
        <w:rPr>
          <w:b/>
        </w:rPr>
        <w:t>Accionista</w:t>
      </w:r>
      <w:r>
        <w:t>: Persona natural o jurídica que posee acciones representativas de una parte del capital de una sociedad. Su responsabilidad y derechos se limitan al número de acciones que posea</w:t>
      </w:r>
      <w:proofErr w:type="gramStart"/>
      <w:r>
        <w:t xml:space="preserve">.  </w:t>
      </w:r>
      <w:proofErr w:type="gramEnd"/>
      <w:r>
        <w:t xml:space="preserve"> </w:t>
      </w:r>
      <w:r>
        <w:br/>
      </w:r>
      <w:r>
        <w:rPr>
          <w:b/>
        </w:rPr>
        <w:t>Acreedor</w:t>
      </w:r>
      <w:r>
        <w:t>: Sujeto activo o titular de la obligación tributaria que tiene d</w:t>
      </w:r>
      <w:r>
        <w:t xml:space="preserve">erecho </w:t>
      </w:r>
      <w:proofErr w:type="gramStart"/>
      <w:r>
        <w:t>a</w:t>
      </w:r>
      <w:proofErr w:type="gramEnd"/>
      <w:r>
        <w:t xml:space="preserve"> exigir su cumplimiento, incluso forzadamente, como, asimismo, demandar la aplicación de sanciones por el incumplimiento de los deberes jurídicos conexos.   </w:t>
      </w:r>
      <w:r>
        <w:br/>
      </w:r>
      <w:r>
        <w:rPr>
          <w:b/>
        </w:rPr>
        <w:t>Activo</w:t>
      </w:r>
      <w:r>
        <w:t>: Corresponde a todos los bienes y derechos que posee una empresa, susceptibles de s</w:t>
      </w:r>
      <w:r>
        <w:t>er valorados en dinero, tales como bienes raíces, automóviles, derechos de marcas, patentes, cuentas por cobrar, entre otros</w:t>
      </w:r>
      <w:proofErr w:type="gramStart"/>
      <w:r>
        <w:t xml:space="preserve">.  </w:t>
      </w:r>
      <w:proofErr w:type="gramEnd"/>
      <w:r>
        <w:t xml:space="preserve"> </w:t>
      </w:r>
      <w:r>
        <w:br/>
      </w:r>
      <w:r>
        <w:rPr>
          <w:b/>
        </w:rPr>
        <w:t xml:space="preserve">Activo </w:t>
      </w:r>
      <w:proofErr w:type="gramStart"/>
      <w:r>
        <w:rPr>
          <w:b/>
        </w:rPr>
        <w:t xml:space="preserve">fijo </w:t>
      </w:r>
      <w:r>
        <w:t>:</w:t>
      </w:r>
      <w:proofErr w:type="gramEnd"/>
      <w:r>
        <w:t xml:space="preserve"> Se encuentra constituido por aquellos bienes destinados al uso; es decir, corresponde a los bienes que han sido a</w:t>
      </w:r>
      <w:r>
        <w:t xml:space="preserve">dquiridos para hacer posible el funcionamiento de la empresa y no para revenderlos o ser incorporados a los artículos que se fabrican o los servicios que se prestan.   </w:t>
      </w:r>
      <w:r>
        <w:br/>
      </w:r>
      <w:r>
        <w:rPr>
          <w:b/>
        </w:rPr>
        <w:t>Afecto</w:t>
      </w:r>
      <w:r>
        <w:t>: Que se aplica o grava con impuesto</w:t>
      </w:r>
      <w:proofErr w:type="gramStart"/>
      <w:r>
        <w:t xml:space="preserve">.  </w:t>
      </w:r>
      <w:proofErr w:type="gramEnd"/>
      <w:r>
        <w:t xml:space="preserve"> </w:t>
      </w:r>
      <w:r>
        <w:br/>
      </w:r>
      <w:r>
        <w:rPr>
          <w:b/>
        </w:rPr>
        <w:t xml:space="preserve">Agentes retenedores </w:t>
      </w:r>
      <w:r>
        <w:t>: Instituciones fisc</w:t>
      </w:r>
      <w:r>
        <w:t>ales, semifiscales, organismo fiscales y semifiscales de administración autónoma; municipalidades; personas jurídicas en general, sean o no contribuyentes de la Ley de la Renta y estén o no obligadas a llevar contabilidad; personas naturales o jurídicas qu</w:t>
      </w:r>
      <w:r>
        <w:t>e obtengan rentas de la primera categoría y que estén obligadas por ley a llevar contabilidad completa o simplificada, incluso aquellas que se encuentren exentas del referido tributo, siempre que obtengan ingresos que se clasifiquen en dicha categoría y qu</w:t>
      </w:r>
      <w:r>
        <w:t xml:space="preserve">e por expresa disposición legal están obligados a retener los impuestos que afectan a los contribuyentes con los cuales celebran negocios.   </w:t>
      </w:r>
      <w:r>
        <w:br/>
      </w:r>
      <w:r>
        <w:rPr>
          <w:b/>
        </w:rPr>
        <w:t xml:space="preserve">Agentes retenedores de </w:t>
      </w:r>
      <w:proofErr w:type="gramStart"/>
      <w:r>
        <w:rPr>
          <w:b/>
        </w:rPr>
        <w:t xml:space="preserve">IVA </w:t>
      </w:r>
      <w:r>
        <w:t>:</w:t>
      </w:r>
      <w:proofErr w:type="gramEnd"/>
      <w:r>
        <w:t xml:space="preserve"> Corresponde a aquellos contribuyentes (personas naturales y jurídicas) autorizados pa</w:t>
      </w:r>
      <w:r>
        <w:t xml:space="preserve">ra aplicar cambio de sujeto del IVA, por lo que adquieren la calidad de agentes retenedores del Impuesto al Valor Agregado (IVA), haciéndose responsables de la obligación tributaria de retener, declarar y pagar los impuestos correspondientes.   </w:t>
      </w:r>
      <w:r>
        <w:br/>
      </w:r>
      <w:r>
        <w:rPr>
          <w:b/>
        </w:rPr>
        <w:t>Agentes re</w:t>
      </w:r>
      <w:r>
        <w:rPr>
          <w:b/>
        </w:rPr>
        <w:t xml:space="preserve">tenedores de </w:t>
      </w:r>
      <w:proofErr w:type="gramStart"/>
      <w:r>
        <w:rPr>
          <w:b/>
        </w:rPr>
        <w:t xml:space="preserve">renta </w:t>
      </w:r>
      <w:r>
        <w:t>:</w:t>
      </w:r>
      <w:proofErr w:type="gramEnd"/>
      <w:r>
        <w:t xml:space="preserve"> Son aquellos contribuyentes (personas naturales o jurídicas) que están obligados legalmente a retener parte de las rentas que entreguen a terceras personas. Ante el SII, los agentes retenedores tienen la obligación de presentar Declara</w:t>
      </w:r>
      <w:r>
        <w:t>ciones Juradas durante febrero y marzo de cada año tributario por las sumas retenidas en un determinado año comercial</w:t>
      </w:r>
      <w:proofErr w:type="gramStart"/>
      <w:r>
        <w:t xml:space="preserve">.  </w:t>
      </w:r>
      <w:proofErr w:type="gramEnd"/>
      <w:r>
        <w:t xml:space="preserve"> </w:t>
      </w:r>
      <w:r>
        <w:br/>
      </w:r>
      <w:r>
        <w:rPr>
          <w:b/>
        </w:rPr>
        <w:t>Ahorro Previsional Voluntario (APV</w:t>
      </w:r>
      <w:proofErr w:type="gramStart"/>
      <w:r>
        <w:rPr>
          <w:b/>
        </w:rPr>
        <w:t xml:space="preserve">) </w:t>
      </w:r>
      <w:r>
        <w:t>:</w:t>
      </w:r>
      <w:proofErr w:type="gramEnd"/>
      <w:r>
        <w:t xml:space="preserve"> Corresponde a depósitos de ahorro previsional, realizados por el trabajador, denominado Ahorro P</w:t>
      </w:r>
      <w:r>
        <w:t xml:space="preserve">revisional Voluntario (APV) en las instituciones autorizadas, con el fin de incrementar sus fondos de pensiones y ahorrar. Estos montos son distintos a las cotizaciones obligatorias que se efectúan en las </w:t>
      </w:r>
      <w:r>
        <w:lastRenderedPageBreak/>
        <w:t>Administradoras de Fondos de Pensiones (AFP). El AP</w:t>
      </w:r>
      <w:r>
        <w:t>V tiene beneficios tributarios adicionales para las personas naturales, constituyendo una rebaja a las bases imponibles del Impuesto Global Complementario o Impuesto Único a los Trabajadores hasta un tope mensual de 50 UF o uno anual de 600 UF</w:t>
      </w:r>
      <w:proofErr w:type="gramStart"/>
      <w:r>
        <w:t xml:space="preserve">.  </w:t>
      </w:r>
      <w:proofErr w:type="gramEnd"/>
      <w:r>
        <w:br/>
      </w:r>
      <w:r>
        <w:rPr>
          <w:b/>
        </w:rPr>
        <w:t>Alícuota</w:t>
      </w:r>
      <w:r>
        <w:t>:</w:t>
      </w:r>
      <w:r>
        <w:t xml:space="preserve"> Corresponde a la parte o proporción fijada por ley para la determinación de un derecho, impuesto u otra obligatoriedad tributaria</w:t>
      </w:r>
      <w:proofErr w:type="gramStart"/>
      <w:r>
        <w:t xml:space="preserve">.  </w:t>
      </w:r>
      <w:proofErr w:type="gramEnd"/>
      <w:r>
        <w:t xml:space="preserve"> </w:t>
      </w:r>
      <w:r>
        <w:br/>
      </w:r>
      <w:r>
        <w:rPr>
          <w:b/>
        </w:rPr>
        <w:t>Año calendario</w:t>
      </w:r>
      <w:r>
        <w:t xml:space="preserve">: Es el período de doce meses que finaliza el </w:t>
      </w:r>
      <w:proofErr w:type="gramStart"/>
      <w:r>
        <w:t>31</w:t>
      </w:r>
      <w:proofErr w:type="gramEnd"/>
      <w:r>
        <w:t xml:space="preserve"> de diciembre.   </w:t>
      </w:r>
      <w:r>
        <w:br/>
      </w:r>
      <w:r>
        <w:rPr>
          <w:b/>
        </w:rPr>
        <w:t xml:space="preserve">Año </w:t>
      </w:r>
      <w:proofErr w:type="gramStart"/>
      <w:r>
        <w:rPr>
          <w:b/>
        </w:rPr>
        <w:t xml:space="preserve">comercial </w:t>
      </w:r>
      <w:r>
        <w:t>:</w:t>
      </w:r>
      <w:proofErr w:type="gramEnd"/>
      <w:r>
        <w:t xml:space="preserve"> Es el período de doce mes</w:t>
      </w:r>
      <w:r>
        <w:t xml:space="preserve">es que termina el 31 de diciembre o el 30 de junio de cada año. El año comercial no corresponderá a </w:t>
      </w:r>
      <w:proofErr w:type="gramStart"/>
      <w:r>
        <w:t>un balance</w:t>
      </w:r>
      <w:proofErr w:type="gramEnd"/>
      <w:r>
        <w:t xml:space="preserve"> tradicional (de doce meses) en el siguiente caso: Término de Giro, primer ejercicio del contribuyente o primera vez en que opera la autorización </w:t>
      </w:r>
      <w:r>
        <w:t xml:space="preserve">de cambio de fecha del balance.   </w:t>
      </w:r>
      <w:r>
        <w:br/>
      </w:r>
      <w:r>
        <w:rPr>
          <w:b/>
        </w:rPr>
        <w:t xml:space="preserve">Año </w:t>
      </w:r>
      <w:proofErr w:type="gramStart"/>
      <w:r>
        <w:rPr>
          <w:b/>
        </w:rPr>
        <w:t xml:space="preserve">fiscal </w:t>
      </w:r>
      <w:r>
        <w:t>:</w:t>
      </w:r>
      <w:proofErr w:type="gramEnd"/>
      <w:r>
        <w:t xml:space="preserve"> Período de tiempo en el que están basadas todas las cuentas del sector público de una nación. En nuestro país se extiende desde el </w:t>
      </w:r>
      <w:proofErr w:type="gramStart"/>
      <w:r>
        <w:t>1</w:t>
      </w:r>
      <w:proofErr w:type="gramEnd"/>
      <w:r>
        <w:t xml:space="preserve"> de enero al 31 de diciembre.   </w:t>
      </w:r>
      <w:r>
        <w:br/>
      </w:r>
      <w:r>
        <w:rPr>
          <w:b/>
        </w:rPr>
        <w:t xml:space="preserve">Año </w:t>
      </w:r>
      <w:proofErr w:type="gramStart"/>
      <w:r>
        <w:rPr>
          <w:b/>
        </w:rPr>
        <w:t xml:space="preserve">tributario </w:t>
      </w:r>
      <w:r>
        <w:t>:</w:t>
      </w:r>
      <w:proofErr w:type="gramEnd"/>
      <w:r>
        <w:t xml:space="preserve"> Año en que deben declarars</w:t>
      </w:r>
      <w:r>
        <w:t xml:space="preserve">e y/o pagarse los impuestos.   </w:t>
      </w:r>
      <w:r>
        <w:br/>
      </w:r>
      <w:r>
        <w:rPr>
          <w:b/>
        </w:rPr>
        <w:t>Apelación</w:t>
      </w:r>
      <w:r>
        <w:t xml:space="preserve">: Recurso jurisdiccional ordinario conferido </w:t>
      </w:r>
      <w:proofErr w:type="gramStart"/>
      <w:r>
        <w:t>a</w:t>
      </w:r>
      <w:proofErr w:type="gramEnd"/>
      <w:r>
        <w:t xml:space="preserve"> aquella parte litigante que afirma haber sufrido algún agravio o perjuicio en sus pretensiones, por la sentencia o resolución de un tribunal inferior, con el fin de obt</w:t>
      </w:r>
      <w:r>
        <w:t>ener del tribunal respectivo inmediatamente superior que enmiende con arreglo a derecho la resolución inferior. Por ejemplo, las sentencias o fallos de los Tribunales Tributarios son apelables ante la Corte de Apelaciones que tenga la competencia para cono</w:t>
      </w:r>
      <w:r>
        <w:t>cer y resolver este recurso</w:t>
      </w:r>
      <w:proofErr w:type="gramStart"/>
      <w:r>
        <w:t xml:space="preserve">.  </w:t>
      </w:r>
      <w:proofErr w:type="gramEnd"/>
      <w:r>
        <w:t xml:space="preserve"> </w:t>
      </w:r>
      <w:r>
        <w:br/>
      </w:r>
      <w:r>
        <w:rPr>
          <w:b/>
        </w:rPr>
        <w:t>Autenticación</w:t>
      </w:r>
      <w:r>
        <w:t>: Este término, relacionado con las aplicaciones disponibles en el sitio web del SII, también se relaciona con la identificación del contribuyente al usar su RUT y Clave Secreta, lo que permite mantener los rang</w:t>
      </w:r>
      <w:r>
        <w:t>os de resguardo y seguridad en sus operaciones</w:t>
      </w:r>
      <w:proofErr w:type="gramStart"/>
      <w:r>
        <w:t xml:space="preserve">.  </w:t>
      </w:r>
      <w:proofErr w:type="gramEnd"/>
      <w:r>
        <w:t>Autorizar o legalizar algo; acreditar, dar fe de la verdad de un hecho o documento con autoridad legal</w:t>
      </w:r>
      <w:proofErr w:type="gramStart"/>
      <w:r>
        <w:t xml:space="preserve">.  </w:t>
      </w:r>
      <w:proofErr w:type="gramEnd"/>
      <w:r>
        <w:br/>
      </w:r>
      <w:r>
        <w:rPr>
          <w:b/>
        </w:rPr>
        <w:t>Avalúo</w:t>
      </w:r>
      <w:r>
        <w:t>: Valor que se le asigna a un bien para fines específicos. El avalúo puede ser de tipo comercia</w:t>
      </w:r>
      <w:r>
        <w:t xml:space="preserve">l, el que está dado por el precio de mercado y se realiza con el fin de transarlo; y de tipo fiscal, que corresponde a la avaluación realizada con fines tributarios. </w:t>
      </w:r>
      <w:r>
        <w:br/>
      </w:r>
      <w:r>
        <w:rPr>
          <w:b/>
        </w:rPr>
        <w:t xml:space="preserve">Avalúo </w:t>
      </w:r>
      <w:proofErr w:type="gramStart"/>
      <w:r>
        <w:rPr>
          <w:b/>
        </w:rPr>
        <w:t xml:space="preserve">afecto </w:t>
      </w:r>
      <w:r>
        <w:t>:</w:t>
      </w:r>
      <w:proofErr w:type="gramEnd"/>
      <w:r>
        <w:t xml:space="preserve"> El avalúo afecto corresponde al monto del avalúo fiscal sobre el cual se </w:t>
      </w:r>
      <w:r>
        <w:t xml:space="preserve">paga Impuesto Territorial, y se calcula a partir de la diferencia entre el avalúo fiscal y el avalúo exento.   </w:t>
      </w:r>
      <w:r>
        <w:br/>
      </w:r>
      <w:r>
        <w:rPr>
          <w:b/>
        </w:rPr>
        <w:t xml:space="preserve">Avalúo </w:t>
      </w:r>
      <w:proofErr w:type="gramStart"/>
      <w:r>
        <w:rPr>
          <w:b/>
        </w:rPr>
        <w:t xml:space="preserve">fiscal </w:t>
      </w:r>
      <w:r>
        <w:t>:</w:t>
      </w:r>
      <w:proofErr w:type="gramEnd"/>
      <w:r>
        <w:t xml:space="preserve"> El avalúo fiscal indica el valor que le ha asignado el fisco a un bien y que puede ser diferente del valor comercial. </w:t>
      </w:r>
      <w:r>
        <w:br/>
      </w:r>
    </w:p>
    <w:p w14:paraId="77C29797" w14:textId="5D93AC72" w:rsidR="005D3606" w:rsidRDefault="005234ED">
      <w:pPr>
        <w:pStyle w:val="Ttulo1"/>
      </w:pPr>
      <w:bookmarkStart w:id="1" w:name="_Toc102491719"/>
      <w:r>
        <w:t>B</w:t>
      </w:r>
      <w:bookmarkEnd w:id="1"/>
    </w:p>
    <w:p w14:paraId="7F3E64FA" w14:textId="77777777" w:rsidR="005D3606" w:rsidRDefault="005234ED">
      <w:r>
        <w:br/>
      </w:r>
      <w:r>
        <w:rPr>
          <w:b/>
        </w:rPr>
        <w:t>Balan</w:t>
      </w:r>
      <w:r>
        <w:rPr>
          <w:b/>
        </w:rPr>
        <w:t>ce</w:t>
      </w:r>
      <w:r>
        <w:t>: Estado financiero de una empresa que permite conocer la situación general de los negocios en un momento determinado y que coinciden también con una fecha determinada. Este término es conocido, además, como balance de situación, balance de posición fina</w:t>
      </w:r>
      <w:r>
        <w:t>nciera y balance de activo y pasivo</w:t>
      </w:r>
      <w:proofErr w:type="gramStart"/>
      <w:r>
        <w:t xml:space="preserve">.  </w:t>
      </w:r>
      <w:proofErr w:type="gramEnd"/>
      <w:r>
        <w:t xml:space="preserve"> </w:t>
      </w:r>
      <w:r>
        <w:br/>
      </w:r>
      <w:r>
        <w:rPr>
          <w:b/>
        </w:rPr>
        <w:t xml:space="preserve">Base </w:t>
      </w:r>
      <w:proofErr w:type="gramStart"/>
      <w:r>
        <w:rPr>
          <w:b/>
        </w:rPr>
        <w:t xml:space="preserve">imponible </w:t>
      </w:r>
      <w:r>
        <w:t>:</w:t>
      </w:r>
      <w:proofErr w:type="gramEnd"/>
      <w:r>
        <w:t xml:space="preserve"> Corresponde a la cuantificación del hecho gravado, sobre la cual debe </w:t>
      </w:r>
      <w:r>
        <w:lastRenderedPageBreak/>
        <w:t xml:space="preserve">aplicarse de forma directa la tasa del tributo, con la finalidad de determinar el monto de la obligación tributaria.   </w:t>
      </w:r>
      <w:r>
        <w:br/>
      </w:r>
      <w:r>
        <w:rPr>
          <w:b/>
        </w:rPr>
        <w:t>Bien</w:t>
      </w:r>
      <w:r>
        <w:t>: Cos</w:t>
      </w:r>
      <w:r>
        <w:t>a corporal o incorporal que, prestando una utilidad al hombre, es susceptible de apreciación pecuniaria</w:t>
      </w:r>
      <w:proofErr w:type="gramStart"/>
      <w:r>
        <w:t xml:space="preserve">.  </w:t>
      </w:r>
      <w:proofErr w:type="gramEnd"/>
      <w:r>
        <w:br/>
      </w:r>
      <w:r>
        <w:rPr>
          <w:b/>
        </w:rPr>
        <w:t>Bienes corporales muebles</w:t>
      </w:r>
      <w:r>
        <w:t xml:space="preserve">: Cosas corporales que pueden transportarse de un lugar </w:t>
      </w:r>
      <w:proofErr w:type="gramStart"/>
      <w:r>
        <w:t>a</w:t>
      </w:r>
      <w:proofErr w:type="gramEnd"/>
      <w:r>
        <w:t xml:space="preserve"> otro, ya sea moviéndose a sí mismas o por fuerza externa. </w:t>
      </w:r>
      <w:r>
        <w:br/>
      </w:r>
      <w:r>
        <w:rPr>
          <w:b/>
        </w:rPr>
        <w:t xml:space="preserve">Bienes </w:t>
      </w:r>
      <w:r>
        <w:rPr>
          <w:b/>
        </w:rPr>
        <w:t xml:space="preserve">corporales muebles por </w:t>
      </w:r>
      <w:proofErr w:type="gramStart"/>
      <w:r>
        <w:rPr>
          <w:b/>
        </w:rPr>
        <w:t xml:space="preserve">anticipación </w:t>
      </w:r>
      <w:r>
        <w:t>:</w:t>
      </w:r>
      <w:proofErr w:type="gramEnd"/>
      <w:r>
        <w:t xml:space="preserve"> Corresponden a los bienes inmuebles por naturaleza, adherencia o destinación, cuando se constituyen derechos en favor de una persona distinta al dueño, aún antes de su separación, tales como la madera y el fruto de los</w:t>
      </w:r>
      <w:r>
        <w:t xml:space="preserve"> árboles, los metales de una mina o las piedras de una cantera, por ejemplo. </w:t>
      </w:r>
      <w:r>
        <w:br/>
      </w:r>
      <w:r>
        <w:rPr>
          <w:b/>
        </w:rPr>
        <w:t>Bienes incorporales</w:t>
      </w:r>
      <w:r>
        <w:t>: Constituyen derechos y son percibidos mental o intelectualmente. Se clasifican en derechos reales, como aquellos que se tienen sobre una cosa sin que esté re</w:t>
      </w:r>
      <w:r>
        <w:t>lacionada con una determinada persona y pueden ser ejercidos contra todos, tales como el dominio, herencia, usufructo, prenda e hipoteca; y, derechos personales, como aquellos que sólo pueden reclamarse de ciertas personas que, por un hecho suyo o por disp</w:t>
      </w:r>
      <w:r>
        <w:t xml:space="preserve">osición de la ley, han contraído las obligaciones correlativas, tales como prestamista contra su deudor (por el dinero prestado); el hijo contra el padre (por los alimentos), derechos de los socios de una sociedad, acciones de una Sociedad Anónima (S.A.). </w:t>
      </w:r>
      <w:r>
        <w:br/>
      </w:r>
      <w:r>
        <w:rPr>
          <w:b/>
        </w:rPr>
        <w:t xml:space="preserve">Bienes corporales inmuebles: </w:t>
      </w:r>
      <w:r>
        <w:t xml:space="preserve">Son las cosas corporales que no pueden transportarse de un lugar </w:t>
      </w:r>
      <w:proofErr w:type="gramStart"/>
      <w:r>
        <w:t>a</w:t>
      </w:r>
      <w:proofErr w:type="gramEnd"/>
      <w:r>
        <w:t xml:space="preserve"> otro, como las tierras y las minas, y las que adhieren permanentemente a ellas como los edificios y las casas. También se les denomina inmuebles, fincas, predi</w:t>
      </w:r>
      <w:r>
        <w:t xml:space="preserve">os o fundos. </w:t>
      </w:r>
      <w:r>
        <w:br/>
      </w:r>
      <w:r>
        <w:rPr>
          <w:b/>
        </w:rPr>
        <w:t xml:space="preserve">Bien </w:t>
      </w:r>
      <w:proofErr w:type="gramStart"/>
      <w:r>
        <w:rPr>
          <w:b/>
        </w:rPr>
        <w:t xml:space="preserve">raíz </w:t>
      </w:r>
      <w:r>
        <w:t>:</w:t>
      </w:r>
      <w:proofErr w:type="gramEnd"/>
      <w:r>
        <w:t xml:space="preserve"> Inmuebles o fincas o bienes raíces son las cosas que no pueden transportarse de un lugar a otro, como las tierras y minas y las que se adhieren permanentemente a ellas, como edicios y árboles.  </w:t>
      </w:r>
      <w:r>
        <w:br/>
      </w:r>
      <w:r>
        <w:rPr>
          <w:b/>
        </w:rPr>
        <w:t xml:space="preserve">Bienes </w:t>
      </w:r>
      <w:proofErr w:type="gramStart"/>
      <w:r>
        <w:rPr>
          <w:b/>
        </w:rPr>
        <w:t xml:space="preserve">transables </w:t>
      </w:r>
      <w:r>
        <w:t>:</w:t>
      </w:r>
      <w:proofErr w:type="gramEnd"/>
      <w:r>
        <w:t xml:space="preserve"> Todos aquellos </w:t>
      </w:r>
      <w:r>
        <w:t xml:space="preserve">bienes que son susceptibles de ser comercializados o vendidos.   </w:t>
      </w:r>
      <w:r>
        <w:br/>
      </w:r>
      <w:r>
        <w:rPr>
          <w:b/>
        </w:rPr>
        <w:t xml:space="preserve">Boletas de compra y </w:t>
      </w:r>
      <w:proofErr w:type="gramStart"/>
      <w:r>
        <w:rPr>
          <w:b/>
        </w:rPr>
        <w:t xml:space="preserve">venta </w:t>
      </w:r>
      <w:r>
        <w:t>:</w:t>
      </w:r>
      <w:proofErr w:type="gramEnd"/>
      <w:r>
        <w:t xml:space="preserve"> Es el comprobante tributario que acredita la venta de un producto o servicio a un consumidor final.   </w:t>
      </w:r>
      <w:r>
        <w:br/>
      </w:r>
      <w:r>
        <w:rPr>
          <w:b/>
        </w:rPr>
        <w:t xml:space="preserve">Boleta de </w:t>
      </w:r>
      <w:proofErr w:type="gramStart"/>
      <w:r>
        <w:rPr>
          <w:b/>
        </w:rPr>
        <w:t xml:space="preserve">Honorarios </w:t>
      </w:r>
      <w:r>
        <w:t>:</w:t>
      </w:r>
      <w:proofErr w:type="gramEnd"/>
      <w:r>
        <w:t xml:space="preserve"> Documento emitido por los ingresos g</w:t>
      </w:r>
      <w:r>
        <w:t>enerados en las prestaciones de servicios personales por las actividades clasificadas en la segunda categoría de la Ley de la Renta. Deben emitir este tipo de documentos, entre otros, los profesionales, personas que desarrollen ocupaciones lucrativas, Soci</w:t>
      </w:r>
      <w:r>
        <w:t>edad de Profesionales, directores y consejeros de Sociedades Anónimas y auxiliares de la administración de justicia</w:t>
      </w:r>
      <w:proofErr w:type="gramStart"/>
      <w:r>
        <w:t xml:space="preserve">.  </w:t>
      </w:r>
      <w:proofErr w:type="gramEnd"/>
      <w:r>
        <w:t xml:space="preserve"> </w:t>
      </w:r>
      <w:r>
        <w:br/>
      </w:r>
      <w:r>
        <w:rPr>
          <w:b/>
        </w:rPr>
        <w:t xml:space="preserve">Boleta de Honorarios </w:t>
      </w:r>
      <w:proofErr w:type="gramStart"/>
      <w:r>
        <w:rPr>
          <w:b/>
        </w:rPr>
        <w:t xml:space="preserve">Electrónica </w:t>
      </w:r>
      <w:r>
        <w:t>:</w:t>
      </w:r>
      <w:proofErr w:type="gramEnd"/>
      <w:r>
        <w:t xml:space="preserve"> Es un documento tributario legalmente válido que tiene la particularidad de ser emitido y elaborado e</w:t>
      </w:r>
      <w:r>
        <w:t>n el sitio web del SII, donde es autorizado en línea y registrado en sus bases de datos. No requiere talonario físico ni confección en una imprenta, así como tampoco necesita ser timbrada en una unidad del SII</w:t>
      </w:r>
      <w:proofErr w:type="gramStart"/>
      <w:r>
        <w:t xml:space="preserve">.  </w:t>
      </w:r>
      <w:proofErr w:type="gramEnd"/>
      <w:r>
        <w:t xml:space="preserve"> </w:t>
      </w:r>
      <w:r>
        <w:br/>
      </w:r>
      <w:r>
        <w:rPr>
          <w:b/>
        </w:rPr>
        <w:t xml:space="preserve">Boleta de prestación de servicios a </w:t>
      </w:r>
      <w:proofErr w:type="gramStart"/>
      <w:r>
        <w:rPr>
          <w:b/>
        </w:rPr>
        <w:t>tercer</w:t>
      </w:r>
      <w:r>
        <w:rPr>
          <w:b/>
        </w:rPr>
        <w:t xml:space="preserve">os </w:t>
      </w:r>
      <w:r>
        <w:t>:</w:t>
      </w:r>
      <w:proofErr w:type="gramEnd"/>
      <w:r>
        <w:t xml:space="preserve"> Son documentos que emite la empresa por trabajos ocasionales, contratados a personas que no han efectuado iniciación de actividades ante el SII y que corresponden a servicios personales realizados a cuyos ingresos se les debe efectuar una retención eq</w:t>
      </w:r>
      <w:r>
        <w:t xml:space="preserve">uivalente al 10% del valor del servicio. </w:t>
      </w:r>
      <w:r>
        <w:br/>
      </w:r>
    </w:p>
    <w:p w14:paraId="17B4C508" w14:textId="46FFD2FC" w:rsidR="005D3606" w:rsidRDefault="005234ED">
      <w:pPr>
        <w:pStyle w:val="Ttulo1"/>
      </w:pPr>
      <w:bookmarkStart w:id="2" w:name="_Toc102491720"/>
      <w:r>
        <w:lastRenderedPageBreak/>
        <w:t>C</w:t>
      </w:r>
      <w:bookmarkEnd w:id="2"/>
    </w:p>
    <w:p w14:paraId="0CF78147" w14:textId="77777777" w:rsidR="005D3606" w:rsidRDefault="005234ED">
      <w:r>
        <w:br/>
      </w:r>
      <w:r>
        <w:rPr>
          <w:b/>
        </w:rPr>
        <w:t xml:space="preserve">Calendario </w:t>
      </w:r>
      <w:proofErr w:type="gramStart"/>
      <w:r>
        <w:rPr>
          <w:b/>
        </w:rPr>
        <w:t xml:space="preserve">tributario </w:t>
      </w:r>
      <w:r>
        <w:t>:</w:t>
      </w:r>
      <w:proofErr w:type="gramEnd"/>
      <w:r>
        <w:t xml:space="preserve"> Fechas de declaración y/o pago de los impuestos que el SII pone a disposición de los contribuyentes en su sitio web para facilitar el cumplimiento voluntario de las obligaciones tributar</w:t>
      </w:r>
      <w:r>
        <w:t xml:space="preserve">ias.    </w:t>
      </w:r>
      <w:r>
        <w:br/>
      </w:r>
      <w:r>
        <w:rPr>
          <w:b/>
        </w:rPr>
        <w:t>Capital</w:t>
      </w:r>
      <w:r>
        <w:t xml:space="preserve">: En términos económicos, se relaciona con un elemento productor de ingresos que no está destinado </w:t>
      </w:r>
      <w:proofErr w:type="gramStart"/>
      <w:r>
        <w:t>a</w:t>
      </w:r>
      <w:proofErr w:type="gramEnd"/>
      <w:r>
        <w:t xml:space="preserve"> agotarse ni consumirse, sino que, por el contrario, debe mantenerse intacto como parte generadora de nuevas riquezas. En la Ley de la Renta</w:t>
      </w:r>
      <w:r>
        <w:t xml:space="preserve"> adquiere importancia, pues distingue entre rentas provenientes del capital y las que tienen origen en el trabajo</w:t>
      </w:r>
      <w:proofErr w:type="gramStart"/>
      <w:r>
        <w:t xml:space="preserve">.  </w:t>
      </w:r>
      <w:proofErr w:type="gramEnd"/>
      <w:r>
        <w:br/>
      </w:r>
      <w:r>
        <w:rPr>
          <w:b/>
        </w:rPr>
        <w:t>Capital efectivo</w:t>
      </w:r>
      <w:r>
        <w:t>: Corresponde a la totalidad del activo, en el que no están incluidos los valores que no representan inversiones efectivas,</w:t>
      </w:r>
      <w:r>
        <w:t xml:space="preserve"> tales como valores intangibles, nominales, transitorios y de orden</w:t>
      </w:r>
      <w:proofErr w:type="gramStart"/>
      <w:r>
        <w:t xml:space="preserve">.  </w:t>
      </w:r>
      <w:proofErr w:type="gramEnd"/>
      <w:r>
        <w:t xml:space="preserve"> </w:t>
      </w:r>
      <w:r>
        <w:br/>
      </w:r>
      <w:r>
        <w:rPr>
          <w:b/>
        </w:rPr>
        <w:t>Capital propio inicial</w:t>
      </w:r>
      <w:r>
        <w:t>: Corresponde a la diferencia existente entre el activo y el pasivo exigible a la fecha en que se inicia el ejercicio comercial, debiendo rebajarse previamente lo</w:t>
      </w:r>
      <w:r>
        <w:t>s valores intangibles, nominales, transitorios y de orden, más otros determinados por el SII y que no representen inversiones efectivas</w:t>
      </w:r>
      <w:proofErr w:type="gramStart"/>
      <w:r>
        <w:t xml:space="preserve">.  </w:t>
      </w:r>
      <w:proofErr w:type="gramEnd"/>
      <w:r>
        <w:t xml:space="preserve"> </w:t>
      </w:r>
      <w:r>
        <w:br/>
      </w:r>
      <w:r>
        <w:rPr>
          <w:b/>
        </w:rPr>
        <w:t xml:space="preserve">Certificado de </w:t>
      </w:r>
      <w:proofErr w:type="gramStart"/>
      <w:r>
        <w:rPr>
          <w:b/>
        </w:rPr>
        <w:t xml:space="preserve">avalúo </w:t>
      </w:r>
      <w:r>
        <w:t>:</w:t>
      </w:r>
      <w:proofErr w:type="gramEnd"/>
      <w:r>
        <w:t xml:space="preserve"> Certificado o documento emitido por el Servicio de Impuestos Internos, a través del cual inf</w:t>
      </w:r>
      <w:r>
        <w:t xml:space="preserve">orma el avalúo fiscal de la propiedad, número de Rol de avalúo, dirección o nombre del predio, nombre del propietario registrado en el SII y la condición de exento o afecto al pago de contribuciones de bienes raíces vigente a la fecha de su emisión.   </w:t>
      </w:r>
      <w:r>
        <w:br/>
      </w:r>
      <w:r>
        <w:rPr>
          <w:b/>
        </w:rPr>
        <w:t>Cer</w:t>
      </w:r>
      <w:r>
        <w:rPr>
          <w:b/>
        </w:rPr>
        <w:t xml:space="preserve">tificado Digital para uso </w:t>
      </w:r>
      <w:proofErr w:type="gramStart"/>
      <w:r>
        <w:rPr>
          <w:b/>
        </w:rPr>
        <w:t xml:space="preserve">tributario </w:t>
      </w:r>
      <w:r>
        <w:t>:</w:t>
      </w:r>
      <w:proofErr w:type="gramEnd"/>
      <w:r>
        <w:t xml:space="preserve"> Documento digital firmado y emitido por un prestador de servicios de certificación, acreditado ante el Servicio de Impuestos Internos o ante la Subsecretaría de Economía, Fomento y Reconstrucción, que constituye la id</w:t>
      </w:r>
      <w:r>
        <w:t xml:space="preserve">entificación electrónica de un emisor electrónico y que permite realizar operaciones tributarias autenticadas.   </w:t>
      </w:r>
      <w:r>
        <w:br/>
      </w:r>
      <w:r>
        <w:rPr>
          <w:b/>
        </w:rPr>
        <w:t xml:space="preserve">Certificado </w:t>
      </w:r>
      <w:proofErr w:type="gramStart"/>
      <w:r>
        <w:rPr>
          <w:b/>
        </w:rPr>
        <w:t xml:space="preserve">solemne </w:t>
      </w:r>
      <w:r>
        <w:t>:</w:t>
      </w:r>
      <w:proofErr w:type="gramEnd"/>
      <w:r>
        <w:t xml:space="preserve"> Documento oficial del SII que certifica la recepción de una declaración, aviso o petición en el sitio web del Servicio d</w:t>
      </w:r>
      <w:r>
        <w:t xml:space="preserve">e Impuestos Internos.   </w:t>
      </w:r>
      <w:r>
        <w:br/>
      </w:r>
      <w:r>
        <w:rPr>
          <w:b/>
        </w:rPr>
        <w:t>Circular</w:t>
      </w:r>
      <w:r>
        <w:t>: Documento emitido por el Servicio de Impuestos Internos en que se abordan todas aquellas informaciones, instrucciones e interpretaciones administrativas, dirigidas al público general o contribuyentes, así como a los funci</w:t>
      </w:r>
      <w:r>
        <w:t>onarios del SII acerca del criterio que se aplicará en el cumplimiento de una ley</w:t>
      </w:r>
      <w:proofErr w:type="gramStart"/>
      <w:r>
        <w:t xml:space="preserve">.  </w:t>
      </w:r>
      <w:proofErr w:type="gramEnd"/>
      <w:r>
        <w:t xml:space="preserve"> </w:t>
      </w:r>
      <w:r>
        <w:br/>
      </w:r>
      <w:r>
        <w:rPr>
          <w:b/>
        </w:rPr>
        <w:t>Citación</w:t>
      </w:r>
      <w:r>
        <w:t>: La citación es el documento que contiene detalladamente las observaciones determinadas en la fiscalización tributaria. Ésta debe ser notificada al contribuyente</w:t>
      </w:r>
      <w:r>
        <w:t xml:space="preserve"> y se origina a partir del examen o revisión de documentos, libros contables o declaraciones de impuestos de los contribuyentes, entre otras</w:t>
      </w:r>
      <w:proofErr w:type="gramStart"/>
      <w:r>
        <w:t xml:space="preserve">.  </w:t>
      </w:r>
      <w:proofErr w:type="gramEnd"/>
      <w:r>
        <w:t xml:space="preserve"> </w:t>
      </w:r>
      <w:r>
        <w:br/>
      </w:r>
      <w:r>
        <w:rPr>
          <w:b/>
        </w:rPr>
        <w:t xml:space="preserve">Clave </w:t>
      </w:r>
      <w:proofErr w:type="gramStart"/>
      <w:r>
        <w:rPr>
          <w:b/>
        </w:rPr>
        <w:t xml:space="preserve">Inicial </w:t>
      </w:r>
      <w:r>
        <w:t>:</w:t>
      </w:r>
      <w:proofErr w:type="gramEnd"/>
      <w:r>
        <w:t xml:space="preserve"> Código que entrega el Servicio de Impuestos Internos a los contribuyentes, por un período defin</w:t>
      </w:r>
      <w:r>
        <w:t xml:space="preserve">ido, para que puedan crear una nueva Clave Secreta para operar en el sitio web del SII.   </w:t>
      </w:r>
      <w:r>
        <w:br/>
      </w:r>
      <w:r>
        <w:rPr>
          <w:b/>
        </w:rPr>
        <w:t xml:space="preserve">Clave </w:t>
      </w:r>
      <w:proofErr w:type="gramStart"/>
      <w:r>
        <w:rPr>
          <w:b/>
        </w:rPr>
        <w:t xml:space="preserve">Secreta </w:t>
      </w:r>
      <w:r>
        <w:t>:</w:t>
      </w:r>
      <w:proofErr w:type="gramEnd"/>
      <w:r>
        <w:t xml:space="preserve"> Código alfa numérico de 8 a 10 caracteres, creado por el contribuyente, que permite tener acceso a información y a las aplicaciones preparadas para e</w:t>
      </w:r>
      <w:r>
        <w:t xml:space="preserve">l contribuyente en la Oficina Virtual del del SII.   </w:t>
      </w:r>
      <w:r>
        <w:br/>
      </w:r>
      <w:r>
        <w:rPr>
          <w:b/>
        </w:rPr>
        <w:t>Comerciante</w:t>
      </w:r>
      <w:r>
        <w:t xml:space="preserve">: Son comerciantes los que teniendo capacidad para contratar hacen del </w:t>
      </w:r>
      <w:r>
        <w:lastRenderedPageBreak/>
        <w:t>comercio su profesión habitual</w:t>
      </w:r>
      <w:proofErr w:type="gramStart"/>
      <w:r>
        <w:t xml:space="preserve">.  </w:t>
      </w:r>
      <w:proofErr w:type="gramEnd"/>
      <w:r>
        <w:t xml:space="preserve"> </w:t>
      </w:r>
      <w:r>
        <w:br/>
      </w:r>
      <w:r>
        <w:rPr>
          <w:b/>
        </w:rPr>
        <w:t>Comparecencia</w:t>
      </w:r>
      <w:r>
        <w:t>: Corresponde a la presentación que realiza un contribuyente u otra persona ante el Servicio de Impuestos Internos, en forma personal o r</w:t>
      </w:r>
      <w:r>
        <w:t>epresentado a través de un tercero que cuente con un mandato por escrito</w:t>
      </w:r>
      <w:proofErr w:type="gramStart"/>
      <w:r>
        <w:t xml:space="preserve">.  </w:t>
      </w:r>
      <w:proofErr w:type="gramEnd"/>
      <w:r>
        <w:br/>
      </w:r>
      <w:r>
        <w:rPr>
          <w:b/>
        </w:rPr>
        <w:t>Competencia</w:t>
      </w:r>
      <w:r>
        <w:t>: Facultad que tiene cada juez, tribunal u organismo público para conocer de los negocios que la ley ha colocado dentro de la esfera de sus atribuciones</w:t>
      </w:r>
      <w:proofErr w:type="gramStart"/>
      <w:r>
        <w:t xml:space="preserve">.  </w:t>
      </w:r>
      <w:proofErr w:type="gramEnd"/>
      <w:r>
        <w:t xml:space="preserve"> </w:t>
      </w:r>
      <w:r>
        <w:br/>
      </w:r>
      <w:r>
        <w:rPr>
          <w:b/>
        </w:rPr>
        <w:t>Comunero</w:t>
      </w:r>
      <w:r>
        <w:t>: Pe</w:t>
      </w:r>
      <w:r>
        <w:t>rsona que tiene conjuntamente con otras derechos de igual naturaleza sobre un grupo de bienes que configuran o conforman una universalidad jurídica. Cada comunero será solidariamente responsable de la declaración y de los impuestos de la Ley de la Renta qu</w:t>
      </w:r>
      <w:r>
        <w:t>e afecten a las rentas obtenidas por la comunidad o sociedad de hecho</w:t>
      </w:r>
      <w:proofErr w:type="gramStart"/>
      <w:r>
        <w:t xml:space="preserve">.  </w:t>
      </w:r>
      <w:proofErr w:type="gramEnd"/>
      <w:r>
        <w:br/>
      </w:r>
      <w:r>
        <w:rPr>
          <w:b/>
        </w:rPr>
        <w:t>Condonar</w:t>
      </w:r>
      <w:r>
        <w:t>: Liberación del pago de tributos que sólo puede ser otorgado por ley, con alcance general. Además, existe la liberación de pagos de intereses y multas tributarias, que se hac</w:t>
      </w:r>
      <w:r>
        <w:t>en efectivas por la facultad que el Código Tributario otorga a los Directores Regionales del Servicio de Impuestos Internos</w:t>
      </w:r>
      <w:proofErr w:type="gramStart"/>
      <w:r>
        <w:t xml:space="preserve">.  </w:t>
      </w:r>
      <w:proofErr w:type="gramEnd"/>
      <w:r>
        <w:t xml:space="preserve"> </w:t>
      </w:r>
      <w:r>
        <w:br/>
      </w:r>
      <w:r>
        <w:rPr>
          <w:b/>
        </w:rPr>
        <w:t xml:space="preserve">Constitución de </w:t>
      </w:r>
      <w:proofErr w:type="gramStart"/>
      <w:r>
        <w:rPr>
          <w:b/>
        </w:rPr>
        <w:t xml:space="preserve">sociedad </w:t>
      </w:r>
      <w:r>
        <w:t>:</w:t>
      </w:r>
      <w:proofErr w:type="gramEnd"/>
      <w:r>
        <w:t xml:space="preserve"> Procedimiento legal de formación de una sociedad ante notario público y por medio de una escritura pú</w:t>
      </w:r>
      <w:r>
        <w:t xml:space="preserve">blica, debidamente inscrita y publicada en el Registro de Comercio. En la escritura deben ser consignados, entre otros, razón social, dirección, giro, capital, </w:t>
      </w:r>
      <w:proofErr w:type="gramStart"/>
      <w:r>
        <w:t xml:space="preserve">etc.  </w:t>
      </w:r>
      <w:proofErr w:type="gramEnd"/>
      <w:r>
        <w:t xml:space="preserve"> </w:t>
      </w:r>
      <w:r>
        <w:br/>
      </w:r>
      <w:r>
        <w:rPr>
          <w:b/>
        </w:rPr>
        <w:t xml:space="preserve">Contabilidad </w:t>
      </w:r>
      <w:proofErr w:type="gramStart"/>
      <w:r>
        <w:rPr>
          <w:b/>
        </w:rPr>
        <w:t xml:space="preserve">completa </w:t>
      </w:r>
      <w:r>
        <w:t>:</w:t>
      </w:r>
      <w:proofErr w:type="gramEnd"/>
      <w:r>
        <w:t xml:space="preserve"> Es aquella que comprende los libros Caja, Diario, Mayor e Invent</w:t>
      </w:r>
      <w:r>
        <w:t xml:space="preserve">arios y Balances, independiente de los libros auxiliares que exija la ley, tales como Libro de Ventas Diarias, de Remuneraciones, de Impuestos Retenidos, etc.   </w:t>
      </w:r>
      <w:r>
        <w:br/>
      </w:r>
      <w:r>
        <w:rPr>
          <w:b/>
        </w:rPr>
        <w:t xml:space="preserve">Contabilidad </w:t>
      </w:r>
      <w:proofErr w:type="gramStart"/>
      <w:r>
        <w:rPr>
          <w:b/>
        </w:rPr>
        <w:t xml:space="preserve">computacional </w:t>
      </w:r>
      <w:r>
        <w:t>:</w:t>
      </w:r>
      <w:proofErr w:type="gramEnd"/>
      <w:r>
        <w:t xml:space="preserve"> Corresponde a la sustitución de los libros de contabilidad por ho</w:t>
      </w:r>
      <w:r>
        <w:t>jas sueltas, en que las anotaciones son llevadas en forma computacional. El grupo de libros Caja, Diario, Mayor e Inventarios y Balances deben ser llevados simultáneamente a través del mismo sistema computacional. El resto de los libros auxiliares pueden s</w:t>
      </w:r>
      <w:r>
        <w:t>er llevados por el sistema que el contribuyente estime conveniente</w:t>
      </w:r>
      <w:proofErr w:type="gramStart"/>
      <w:r>
        <w:t xml:space="preserve">.  </w:t>
      </w:r>
      <w:proofErr w:type="gramEnd"/>
      <w:r>
        <w:br/>
      </w:r>
      <w:r>
        <w:rPr>
          <w:b/>
        </w:rPr>
        <w:t>Contabilidad fidedigna</w:t>
      </w:r>
      <w:r>
        <w:t>: Es aquella que se ajusta a las normas legales y reglamentarias vigentes y registra fiel, cronológicamente y por su verdadero monto las operaciones, ingreso y dese</w:t>
      </w:r>
      <w:r>
        <w:t xml:space="preserve">mbolsos, inversiones y existencias de bienes relativos a las actividades del contribuyente que dan derecho a las rentas efectivas que la ley obliga </w:t>
      </w:r>
      <w:proofErr w:type="gramStart"/>
      <w:r>
        <w:t>a</w:t>
      </w:r>
      <w:proofErr w:type="gramEnd"/>
      <w:r>
        <w:t xml:space="preserve"> acreditar.  </w:t>
      </w:r>
      <w:r>
        <w:br/>
      </w:r>
      <w:r>
        <w:rPr>
          <w:b/>
        </w:rPr>
        <w:t xml:space="preserve">Contabilidad </w:t>
      </w:r>
      <w:proofErr w:type="gramStart"/>
      <w:r>
        <w:rPr>
          <w:b/>
        </w:rPr>
        <w:t xml:space="preserve">simplificada </w:t>
      </w:r>
      <w:r>
        <w:t>:</w:t>
      </w:r>
      <w:proofErr w:type="gramEnd"/>
      <w:r>
        <w:t xml:space="preserve"> Es un tipo de contabilidad que podrá autorizar la Dirección Regio</w:t>
      </w:r>
      <w:r>
        <w:t xml:space="preserve">nal del SII y que puede consistir en llevar un libro de entradas y gastos timbrado, o bien una planilla de entradas y gastos, sin que estén relacionados con los libros auxiliares que exijan otras leyes o el Director Regional.   </w:t>
      </w:r>
      <w:r>
        <w:br/>
      </w:r>
      <w:r>
        <w:rPr>
          <w:b/>
        </w:rPr>
        <w:t>Contribuyentes</w:t>
      </w:r>
      <w:r>
        <w:t>: Son las per</w:t>
      </w:r>
      <w:r>
        <w:t>sonas naturales o jurídicas, o los administradores o tenedores de bienes ajenos afectados por impuestos</w:t>
      </w:r>
      <w:proofErr w:type="gramStart"/>
      <w:r>
        <w:t xml:space="preserve">.  </w:t>
      </w:r>
      <w:proofErr w:type="gramEnd"/>
      <w:r>
        <w:t xml:space="preserve"> </w:t>
      </w:r>
      <w:r>
        <w:br/>
      </w:r>
      <w:r>
        <w:rPr>
          <w:b/>
        </w:rPr>
        <w:t xml:space="preserve">Crédito </w:t>
      </w:r>
      <w:proofErr w:type="gramStart"/>
      <w:r>
        <w:rPr>
          <w:b/>
        </w:rPr>
        <w:t xml:space="preserve">Fiscal </w:t>
      </w:r>
      <w:r>
        <w:t>:</w:t>
      </w:r>
      <w:proofErr w:type="gramEnd"/>
      <w:r>
        <w:t xml:space="preserve"> Es el impuesto soportado, entre otros documentos, en las facturas de proveedores, facturas de compras, notas de débito y de crédito</w:t>
      </w:r>
      <w:r>
        <w:t xml:space="preserve"> recibidas que acrediten las adquisiciones o la utilización de servicios efectuados en el período tributario respectivo.  </w:t>
      </w:r>
      <w:r>
        <w:br/>
      </w:r>
    </w:p>
    <w:p w14:paraId="0E272B35" w14:textId="05B409FA" w:rsidR="005D3606" w:rsidRDefault="005234ED">
      <w:pPr>
        <w:pStyle w:val="Ttulo1"/>
      </w:pPr>
      <w:bookmarkStart w:id="3" w:name="_Toc102491721"/>
      <w:r>
        <w:lastRenderedPageBreak/>
        <w:t>D</w:t>
      </w:r>
      <w:bookmarkEnd w:id="3"/>
    </w:p>
    <w:p w14:paraId="0FB13C64" w14:textId="77777777" w:rsidR="005D3606" w:rsidRDefault="005234ED">
      <w:r>
        <w:br/>
      </w:r>
      <w:r>
        <w:rPr>
          <w:b/>
        </w:rPr>
        <w:t>Debe</w:t>
      </w:r>
      <w:r>
        <w:t>: En términos contables, es el nombre que se le da al lado izquierdo de una cuenta contable. La suma de las cantidades que se</w:t>
      </w:r>
      <w:r>
        <w:t xml:space="preserve"> registran en el debe se denominan débitos y la acción de incorporar una cantidad al debe se denomina cargar, debitar o adeudar</w:t>
      </w:r>
      <w:proofErr w:type="gramStart"/>
      <w:r>
        <w:t xml:space="preserve">.  </w:t>
      </w:r>
      <w:proofErr w:type="gramEnd"/>
      <w:r>
        <w:br/>
      </w:r>
      <w:r>
        <w:rPr>
          <w:b/>
        </w:rPr>
        <w:t xml:space="preserve">Débito </w:t>
      </w:r>
      <w:proofErr w:type="gramStart"/>
      <w:r>
        <w:rPr>
          <w:b/>
        </w:rPr>
        <w:t xml:space="preserve">Fiscal </w:t>
      </w:r>
      <w:r>
        <w:t>:</w:t>
      </w:r>
      <w:proofErr w:type="gramEnd"/>
      <w:r>
        <w:t xml:space="preserve"> Es el Impuesto al Valor Agregado (IVA) recargado en las boletas, facturas, liquidaciones, notas de débito y n</w:t>
      </w:r>
      <w:r>
        <w:t xml:space="preserve">otas de crédito emitidas por el concepto de ventas y servicios efectuados en el período tributario respectivo.   </w:t>
      </w:r>
      <w:r>
        <w:br/>
      </w:r>
      <w:r>
        <w:rPr>
          <w:b/>
        </w:rPr>
        <w:t xml:space="preserve">Declaración </w:t>
      </w:r>
      <w:proofErr w:type="gramStart"/>
      <w:r>
        <w:rPr>
          <w:b/>
        </w:rPr>
        <w:t xml:space="preserve">calzada </w:t>
      </w:r>
      <w:r>
        <w:t>:</w:t>
      </w:r>
      <w:proofErr w:type="gramEnd"/>
      <w:r>
        <w:t xml:space="preserve"> Término que se utiliza para definir a aquella declaración de impuestos con movimiento que no tiene pago ni devolución. </w:t>
      </w:r>
      <w:r>
        <w:br/>
      </w:r>
      <w:r>
        <w:rPr>
          <w:b/>
        </w:rPr>
        <w:t xml:space="preserve">Declaración de Inicio de </w:t>
      </w:r>
      <w:proofErr w:type="gramStart"/>
      <w:r>
        <w:rPr>
          <w:b/>
        </w:rPr>
        <w:t xml:space="preserve">Actividades </w:t>
      </w:r>
      <w:r>
        <w:t>:</w:t>
      </w:r>
      <w:proofErr w:type="gramEnd"/>
      <w:r>
        <w:t xml:space="preserve"> La declaración o aviso de Inicio de Actividades es la formalización ante el SII de la intención de emprender cualquier tipo de actividad que cause o pueda causar impuestos.  </w:t>
      </w:r>
      <w:r>
        <w:br/>
      </w:r>
      <w:r>
        <w:rPr>
          <w:b/>
        </w:rPr>
        <w:t xml:space="preserve">Declaración de </w:t>
      </w:r>
      <w:proofErr w:type="gramStart"/>
      <w:r>
        <w:rPr>
          <w:b/>
        </w:rPr>
        <w:t xml:space="preserve">IVA </w:t>
      </w:r>
      <w:r>
        <w:t>:</w:t>
      </w:r>
      <w:proofErr w:type="gramEnd"/>
      <w:r>
        <w:t xml:space="preserve"> Las declaraciones del</w:t>
      </w:r>
      <w:r>
        <w:t xml:space="preserve"> Impuesto al Valor Agregado (IVA) deben ser presentadas mes a mes en el Formulario 29 de Declaración Mensual y Pago Simultáneo. En él se declaran y pagan los impuestos mensuales, tales como el Débito Fiscal (Ventas), Crédito Fiscal (Compras), Ventas Exenta</w:t>
      </w:r>
      <w:r>
        <w:t>s y de Exportaciones y otros impuestos de Retenciones de segunda categoría (honorarios), el Impuesto Único a los Trabajadores, los Pagos Provisionales Mensuales (PPM) obligatorios, la Cotización Adicional y los créditos y remanentes de empresas constructor</w:t>
      </w:r>
      <w:r>
        <w:t>as. Dentro de las Declaraciones de IVA existen: Declaración de IVA con pago, Declaración de IVA sin movimiento, Declaración de IVA sin pago y con movimiento</w:t>
      </w:r>
      <w:proofErr w:type="gramStart"/>
      <w:r>
        <w:t xml:space="preserve">.  </w:t>
      </w:r>
      <w:proofErr w:type="gramEnd"/>
      <w:r>
        <w:t xml:space="preserve"> </w:t>
      </w:r>
      <w:r>
        <w:br/>
      </w:r>
      <w:r>
        <w:rPr>
          <w:b/>
        </w:rPr>
        <w:t xml:space="preserve">Declaración </w:t>
      </w:r>
      <w:proofErr w:type="gramStart"/>
      <w:r>
        <w:rPr>
          <w:b/>
        </w:rPr>
        <w:t xml:space="preserve">Jurada </w:t>
      </w:r>
      <w:r>
        <w:t>:</w:t>
      </w:r>
      <w:proofErr w:type="gramEnd"/>
      <w:r>
        <w:t xml:space="preserve"> Manifestación que presentan las personas naturales y jurídicas bajo jurame</w:t>
      </w:r>
      <w:r>
        <w:t xml:space="preserve">nto ante el SII para cumplir con el trámite legal de dar a conocer información de cáracter tributaria propia o de terceros, relacionada con  los movimientos que tuvieron en el año comercial anterior. </w:t>
      </w:r>
      <w:r>
        <w:br/>
      </w:r>
      <w:r>
        <w:rPr>
          <w:b/>
        </w:rPr>
        <w:t xml:space="preserve">Declaración Jurada </w:t>
      </w:r>
      <w:proofErr w:type="gramStart"/>
      <w:r>
        <w:rPr>
          <w:b/>
        </w:rPr>
        <w:t xml:space="preserve">Simple </w:t>
      </w:r>
      <w:r>
        <w:t>:</w:t>
      </w:r>
      <w:proofErr w:type="gramEnd"/>
      <w:r>
        <w:t xml:space="preserve"> Son Declaraciones Juradas q</w:t>
      </w:r>
      <w:r>
        <w:t xml:space="preserve">ue se hacen ante el SII y que no son notariales.  </w:t>
      </w:r>
      <w:r>
        <w:br/>
      </w:r>
      <w:r>
        <w:rPr>
          <w:b/>
        </w:rPr>
        <w:t xml:space="preserve">Declaración de </w:t>
      </w:r>
      <w:proofErr w:type="gramStart"/>
      <w:r>
        <w:rPr>
          <w:b/>
        </w:rPr>
        <w:t xml:space="preserve">Renta </w:t>
      </w:r>
      <w:r>
        <w:t>:</w:t>
      </w:r>
      <w:proofErr w:type="gramEnd"/>
      <w:r>
        <w:t xml:space="preserve"> Esta declaración se realiza en abril de cada año a través de la presentación del Formulario 22 de Renta, en que deben ser declaradas las rentas o ingresos correspondientes al año ant</w:t>
      </w:r>
      <w:r>
        <w:t xml:space="preserve">erior.   </w:t>
      </w:r>
      <w:r>
        <w:br/>
      </w:r>
      <w:r>
        <w:rPr>
          <w:b/>
        </w:rPr>
        <w:t>Depreciación</w:t>
      </w:r>
      <w:r>
        <w:t xml:space="preserve">: Corresponde a una parte del valor del bien, originada por su uso, el que es factible de cargar al resultado de la empresa y que se origina por el valor del bien reajustado y la vida útil de éste. La cuota de depreciación anual está </w:t>
      </w:r>
      <w:r>
        <w:t xml:space="preserve">regulada en el artículo </w:t>
      </w:r>
      <w:proofErr w:type="gramStart"/>
      <w:r>
        <w:t>31</w:t>
      </w:r>
      <w:proofErr w:type="gramEnd"/>
      <w:r>
        <w:t xml:space="preserve"> de la Ley de la Renta.  </w:t>
      </w:r>
      <w:r>
        <w:br/>
      </w:r>
      <w:r>
        <w:rPr>
          <w:b/>
        </w:rPr>
        <w:t xml:space="preserve">Depreciación acelerada </w:t>
      </w:r>
      <w:r>
        <w:t>: Consiste en reducir a un tercio los años de vida útil de los bienes que conforman el activo inmovilizado, fijados por la Dirección Nacional del SII mediante normas de carácter gen</w:t>
      </w:r>
      <w:r>
        <w:t>eral, o los años de vida útil fijados por la Dirección Regional del SII, mediante normas particulares recaídas en solicitudes de las empresas que someten sus bienes a jornadas extraordinarias de trabajo o bajo condiciones físicas o geográficas que determin</w:t>
      </w:r>
      <w:r>
        <w:t xml:space="preserve">en un mayor desgaste que el normal.  </w:t>
      </w:r>
      <w:r>
        <w:br/>
      </w:r>
      <w:r>
        <w:rPr>
          <w:b/>
        </w:rPr>
        <w:t>Desgravar</w:t>
      </w:r>
      <w:r>
        <w:t>: Reducir parcial o totalmente el monto de los impuestos que tiene que cancelar una persona o una empresa</w:t>
      </w:r>
      <w:proofErr w:type="gramStart"/>
      <w:r>
        <w:t xml:space="preserve">.  </w:t>
      </w:r>
      <w:proofErr w:type="gramEnd"/>
      <w:r>
        <w:t xml:space="preserve"> </w:t>
      </w:r>
      <w:r>
        <w:br/>
      </w:r>
      <w:r>
        <w:rPr>
          <w:b/>
        </w:rPr>
        <w:lastRenderedPageBreak/>
        <w:t>Deudor</w:t>
      </w:r>
      <w:r>
        <w:t>: Sujeto pasivo de derecho o contribuyente a quien la ley coloca en la situación de tener que</w:t>
      </w:r>
      <w:r>
        <w:t xml:space="preserve"> declarar y pagar el impuesto, como, asimismo, cumplir con los demás deberes jurídicos</w:t>
      </w:r>
      <w:proofErr w:type="gramStart"/>
      <w:r>
        <w:t xml:space="preserve">.  </w:t>
      </w:r>
      <w:proofErr w:type="gramEnd"/>
      <w:r>
        <w:br/>
      </w:r>
      <w:r>
        <w:rPr>
          <w:b/>
        </w:rPr>
        <w:t>Devengar</w:t>
      </w:r>
      <w:r>
        <w:t>: En contabilidad, este término se vincula con el acto de registrar los ingresos o el egreso en el momento en que nacen como derechos u obligaciones. Por lo g</w:t>
      </w:r>
      <w:r>
        <w:t>eneral, los sistemas contables se llevan sobre la base devengada. Esto significa que todos los ingresos o egresos de la explotación deben ser registrados en el mismo instante en que surge el derecho de percepción u obligación de pago, y no en el momento en</w:t>
      </w:r>
      <w:r>
        <w:t xml:space="preserve"> que dichos ingresos o egresos se hacen efectivos</w:t>
      </w:r>
      <w:proofErr w:type="gramStart"/>
      <w:r>
        <w:t xml:space="preserve">.  </w:t>
      </w:r>
      <w:proofErr w:type="gramEnd"/>
      <w:r>
        <w:t xml:space="preserve"> </w:t>
      </w:r>
      <w:r>
        <w:br/>
      </w:r>
      <w:r>
        <w:rPr>
          <w:b/>
        </w:rPr>
        <w:t>Días hábiles</w:t>
      </w:r>
      <w:r>
        <w:t>: La definición de días hábiles se encuentra en el Código Civil y se define como “no feriados</w:t>
      </w:r>
      <w:proofErr w:type="gramStart"/>
      <w:r>
        <w:t>”.</w:t>
      </w:r>
      <w:proofErr w:type="gramEnd"/>
      <w:r>
        <w:t xml:space="preserve"> Mientras, se entenderán como horas hábiles las que van desde las 08:00 a las 20:00 </w:t>
      </w:r>
      <w:proofErr w:type="gramStart"/>
      <w:r>
        <w:t xml:space="preserve">hrs.  </w:t>
      </w:r>
      <w:proofErr w:type="gramEnd"/>
      <w:r>
        <w:t xml:space="preserve"> </w:t>
      </w:r>
      <w:r>
        <w:br/>
      </w:r>
      <w:r>
        <w:rPr>
          <w:b/>
        </w:rPr>
        <w:t>Doc</w:t>
      </w:r>
      <w:r>
        <w:rPr>
          <w:b/>
        </w:rPr>
        <w:t xml:space="preserve">umentos y/o libros </w:t>
      </w:r>
      <w:proofErr w:type="gramStart"/>
      <w:r>
        <w:rPr>
          <w:b/>
        </w:rPr>
        <w:t xml:space="preserve">foliados </w:t>
      </w:r>
      <w:r>
        <w:t>:</w:t>
      </w:r>
      <w:proofErr w:type="gramEnd"/>
      <w:r>
        <w:t xml:space="preserve"> Son documentos y/o libros que tienen estampado un número o folio y cuya numeración es correlativa.   </w:t>
      </w:r>
      <w:r>
        <w:br/>
      </w:r>
      <w:r>
        <w:rPr>
          <w:b/>
        </w:rPr>
        <w:t>Donación</w:t>
      </w:r>
      <w:r>
        <w:t>: Desde el punto de vista tributario, es el desembolso financiero que efectúan libre y gratuitamente los contribuyen</w:t>
      </w:r>
      <w:r>
        <w:t xml:space="preserve">tes, con el fin de ayudar </w:t>
      </w:r>
      <w:proofErr w:type="gramStart"/>
      <w:r>
        <w:t>a</w:t>
      </w:r>
      <w:proofErr w:type="gramEnd"/>
      <w:r>
        <w:t xml:space="preserve"> instituciones establecidas por ley y que tributariamente constituyen un gasto aceptado o un crédito contra el Impuesto de Primera Categoría o Global Complementario.  </w:t>
      </w:r>
      <w:r>
        <w:br/>
      </w:r>
    </w:p>
    <w:p w14:paraId="1D667B48" w14:textId="797FCCE9" w:rsidR="005D3606" w:rsidRDefault="005234ED">
      <w:pPr>
        <w:pStyle w:val="Ttulo1"/>
      </w:pPr>
      <w:bookmarkStart w:id="4" w:name="_Toc102491722"/>
      <w:r>
        <w:t>E</w:t>
      </w:r>
      <w:bookmarkEnd w:id="4"/>
    </w:p>
    <w:p w14:paraId="7F944069" w14:textId="77777777" w:rsidR="005D3606" w:rsidRDefault="005234ED">
      <w:r>
        <w:br/>
      </w:r>
      <w:proofErr w:type="gramStart"/>
      <w:r>
        <w:rPr>
          <w:b/>
        </w:rPr>
        <w:t>Elusión</w:t>
      </w:r>
      <w:r>
        <w:t xml:space="preserve"> :</w:t>
      </w:r>
      <w:proofErr w:type="gramEnd"/>
      <w:r>
        <w:t xml:space="preserve"> Acción que permite reducir la base imponible me</w:t>
      </w:r>
      <w:r>
        <w:t xml:space="preserve">diante operaciones que no se encuentran expresamente prohibidas por disposiciones legales o administrativas.  </w:t>
      </w:r>
      <w:r>
        <w:br/>
      </w:r>
      <w:r>
        <w:rPr>
          <w:b/>
        </w:rPr>
        <w:t>Embargo</w:t>
      </w:r>
      <w:r>
        <w:t>: Para fines tributarios es la Tesorería General de la República la encargada de aplicar los embargos al Poder Judicial</w:t>
      </w:r>
      <w:proofErr w:type="gramStart"/>
      <w:r>
        <w:t xml:space="preserve">.  </w:t>
      </w:r>
      <w:proofErr w:type="gramEnd"/>
      <w:r>
        <w:br/>
      </w:r>
      <w:r>
        <w:rPr>
          <w:b/>
        </w:rPr>
        <w:t xml:space="preserve">Emisor </w:t>
      </w:r>
      <w:proofErr w:type="gramStart"/>
      <w:r>
        <w:rPr>
          <w:b/>
        </w:rPr>
        <w:t>electrón</w:t>
      </w:r>
      <w:r>
        <w:rPr>
          <w:b/>
        </w:rPr>
        <w:t xml:space="preserve">ico </w:t>
      </w:r>
      <w:r>
        <w:t>:</w:t>
      </w:r>
      <w:proofErr w:type="gramEnd"/>
      <w:r>
        <w:t xml:space="preserve"> Este término está relacionado con la Factura Electrónica y corresponde al contribuyente autorizado por el Servicio de Impuestos Internos para generar documentos tributarios electrónicos.   </w:t>
      </w:r>
      <w:r>
        <w:br/>
      </w:r>
      <w:r>
        <w:rPr>
          <w:b/>
        </w:rPr>
        <w:t>Empleador</w:t>
      </w:r>
      <w:r>
        <w:t>: Persona natural o jurídica que utiliza los servic</w:t>
      </w:r>
      <w:r>
        <w:t>ios de una o más personas en virtud de un contrato de trabajo</w:t>
      </w:r>
      <w:proofErr w:type="gramStart"/>
      <w:r>
        <w:t xml:space="preserve">.  </w:t>
      </w:r>
      <w:proofErr w:type="gramEnd"/>
      <w:r>
        <w:t xml:space="preserve"> </w:t>
      </w:r>
      <w:r>
        <w:br/>
      </w:r>
      <w:r>
        <w:rPr>
          <w:b/>
        </w:rPr>
        <w:t>Empresa</w:t>
      </w:r>
      <w:r>
        <w:t>: Toda organización conformada por recursos humanos, materiales y financieros ordenados bajo una dirección para el logro de los fines económicos, sociales, culturales o benéficos y do</w:t>
      </w:r>
      <w:r>
        <w:t>tado de una individualidad legal determinada</w:t>
      </w:r>
      <w:proofErr w:type="gramStart"/>
      <w:r>
        <w:t xml:space="preserve">.  </w:t>
      </w:r>
      <w:proofErr w:type="gramEnd"/>
      <w:r>
        <w:t xml:space="preserve"> </w:t>
      </w:r>
      <w:r>
        <w:br/>
      </w:r>
      <w:r>
        <w:rPr>
          <w:b/>
        </w:rPr>
        <w:t>Empresa Individual de Responsabilidad Limitada (EIRL</w:t>
      </w:r>
      <w:proofErr w:type="gramStart"/>
      <w:r>
        <w:rPr>
          <w:b/>
        </w:rPr>
        <w:t xml:space="preserve">) </w:t>
      </w:r>
      <w:r>
        <w:t>:</w:t>
      </w:r>
      <w:proofErr w:type="gramEnd"/>
      <w:r>
        <w:t xml:space="preserve"> Persona jurídica formada exclusivamente por una persona natural, con patrimonio propio y distinto al del titular, que realiza actividades de carácter n</w:t>
      </w:r>
      <w:r>
        <w:t xml:space="preserve">etamente comercial y están sometidas a las normas del Código de Comercio, cualquiera sea su objeto, y pudiendo realizar toda clase de operaciones civiles y comerciales, excepto las reservadas por la ley a las Sociedades Anónimas.   </w:t>
      </w:r>
      <w:r>
        <w:br/>
      </w:r>
      <w:r>
        <w:rPr>
          <w:b/>
        </w:rPr>
        <w:t xml:space="preserve">Empresa </w:t>
      </w:r>
      <w:proofErr w:type="gramStart"/>
      <w:r>
        <w:rPr>
          <w:b/>
        </w:rPr>
        <w:t xml:space="preserve">privada </w:t>
      </w:r>
      <w:r>
        <w:t>:</w:t>
      </w:r>
      <w:proofErr w:type="gramEnd"/>
      <w:r>
        <w:t xml:space="preserve"> Empre</w:t>
      </w:r>
      <w:r>
        <w:t xml:space="preserve">sa en que la propiedad del capital, gestión, toma de decisiones y el control de la misma son ejercidos por agentes económicos privados y en los cuales el Estado no tiene injerencia directa.   </w:t>
      </w:r>
      <w:r>
        <w:br/>
      </w:r>
      <w:r>
        <w:rPr>
          <w:b/>
        </w:rPr>
        <w:lastRenderedPageBreak/>
        <w:t xml:space="preserve">Empresa </w:t>
      </w:r>
      <w:proofErr w:type="gramStart"/>
      <w:r>
        <w:rPr>
          <w:b/>
        </w:rPr>
        <w:t xml:space="preserve">pública </w:t>
      </w:r>
      <w:r>
        <w:t>:</w:t>
      </w:r>
      <w:proofErr w:type="gramEnd"/>
      <w:r>
        <w:t xml:space="preserve"> Es aquella en que tanto la propiedad del capi</w:t>
      </w:r>
      <w:r>
        <w:t>tal como su gestión y toma de decisiones está bajo control estatal. Uno de los principales objetivos de la empresa pública es el bien común o la producción de bienes esenciales. Hay que señalar que las organizaciones estatales que tienen autonomía financie</w:t>
      </w:r>
      <w:r>
        <w:t>ra no constituyen empresas públicas</w:t>
      </w:r>
      <w:proofErr w:type="gramStart"/>
      <w:r>
        <w:t xml:space="preserve">.  </w:t>
      </w:r>
      <w:proofErr w:type="gramEnd"/>
      <w:r>
        <w:t xml:space="preserve"> </w:t>
      </w:r>
      <w:r>
        <w:br/>
      </w:r>
      <w:r>
        <w:rPr>
          <w:b/>
        </w:rPr>
        <w:t xml:space="preserve">Enterar en arcas </w:t>
      </w:r>
      <w:proofErr w:type="gramStart"/>
      <w:r>
        <w:rPr>
          <w:b/>
        </w:rPr>
        <w:t xml:space="preserve">fiscales </w:t>
      </w:r>
      <w:r>
        <w:t>:</w:t>
      </w:r>
      <w:proofErr w:type="gramEnd"/>
      <w:r>
        <w:t xml:space="preserve"> Este término está íntimamente relacionado con el de ingresar dineros al fisco.    </w:t>
      </w:r>
      <w:r>
        <w:br/>
      </w:r>
      <w:r>
        <w:rPr>
          <w:b/>
        </w:rPr>
        <w:t>Enrolar</w:t>
      </w:r>
      <w:r>
        <w:t>: Este término, tanto en bienes raíces como en Factura Electrónica, significa que un contribuyente</w:t>
      </w:r>
      <w:r>
        <w:t xml:space="preserve"> es enrolado o se agrega a un listado que forma parte de las bases de datos del SII</w:t>
      </w:r>
      <w:proofErr w:type="gramStart"/>
      <w:r>
        <w:t xml:space="preserve">.  </w:t>
      </w:r>
      <w:proofErr w:type="gramEnd"/>
      <w:r>
        <w:t xml:space="preserve"> </w:t>
      </w:r>
      <w:r>
        <w:br/>
      </w:r>
      <w:r>
        <w:rPr>
          <w:b/>
        </w:rPr>
        <w:t>Excedente</w:t>
      </w:r>
      <w:r>
        <w:t>: Remanente a favor del contribuyente, producto de la comparación entre los impuestos adeudados o determinados contra los Créditos Fiscales a que tiene derecho</w:t>
      </w:r>
      <w:r>
        <w:t xml:space="preserve"> según la ley. El remanente de Crédito Fiscal se aplica a la Ley del IVA, mientras el remanente de Renta se relaciona con la Ley de Renta</w:t>
      </w:r>
      <w:proofErr w:type="gramStart"/>
      <w:r>
        <w:t xml:space="preserve">.  </w:t>
      </w:r>
      <w:proofErr w:type="gramEnd"/>
      <w:r>
        <w:t xml:space="preserve"> </w:t>
      </w:r>
      <w:r>
        <w:br/>
      </w:r>
      <w:r>
        <w:rPr>
          <w:b/>
        </w:rPr>
        <w:t>Exención</w:t>
      </w:r>
      <w:r>
        <w:t>: Franquicia o beneficio tributario, establecido por ley, en virtud del cual se libera del pago de impuest</w:t>
      </w:r>
      <w:r>
        <w:t>os o gravámenes, ya sea que se beneficie a una determinada actividad o contribuyente. La liberalización puede ser de tipo total o parcial. En el primer caso, exime por completo del tributo respectivo; en el segundo, sólo de la parte que alcanza la liberali</w:t>
      </w:r>
      <w:r>
        <w:t>zación</w:t>
      </w:r>
      <w:proofErr w:type="gramStart"/>
      <w:r>
        <w:t xml:space="preserve">.  </w:t>
      </w:r>
      <w:proofErr w:type="gramEnd"/>
      <w:r>
        <w:t xml:space="preserve"> </w:t>
      </w:r>
      <w:r>
        <w:br/>
      </w:r>
      <w:r>
        <w:rPr>
          <w:b/>
        </w:rPr>
        <w:t>Expropiar</w:t>
      </w:r>
      <w:r>
        <w:t xml:space="preserve">: Privación respecto de </w:t>
      </w:r>
      <w:proofErr w:type="gramStart"/>
      <w:r>
        <w:t>un particular</w:t>
      </w:r>
      <w:proofErr w:type="gramEnd"/>
      <w:r>
        <w:t xml:space="preserve"> de su derecho de propiedad del bien sobre que recae o algunos de los atributos o facultades esenciales del dominio, en virtud de una ley general o especial que autorice la expropiación por causa de </w:t>
      </w:r>
      <w:r>
        <w:t xml:space="preserve">utilidad pública o interés nacional, calificado por el legislador.  </w:t>
      </w:r>
      <w:r>
        <w:br/>
      </w:r>
      <w:r>
        <w:rPr>
          <w:b/>
        </w:rPr>
        <w:t>Evasión</w:t>
      </w:r>
      <w:r>
        <w:t>: Acción que se produce cuando un contribuyente deja de cumplir con su declaración y pago de un impuesto según lo que señala la ley. Esta acción puede ser involuntaria (debido a ig</w:t>
      </w:r>
      <w:r>
        <w:t xml:space="preserve">norancia, error o distinta interpretación de la buena fe de la ley) o culposa </w:t>
      </w:r>
      <w:proofErr w:type="gramStart"/>
      <w:r>
        <w:t>( ánimo</w:t>
      </w:r>
      <w:proofErr w:type="gramEnd"/>
      <w:r>
        <w:t xml:space="preserve"> preconcebido de burlar la norma legal, utilizando cualquier medio que la ley prohíbe y sanciona).   </w:t>
      </w:r>
      <w:r>
        <w:br/>
      </w:r>
    </w:p>
    <w:p w14:paraId="7577F261" w14:textId="24FEA8D6" w:rsidR="005D3606" w:rsidRDefault="005234ED">
      <w:pPr>
        <w:pStyle w:val="Ttulo1"/>
      </w:pPr>
      <w:bookmarkStart w:id="5" w:name="_Toc102491723"/>
      <w:r>
        <w:t>F</w:t>
      </w:r>
      <w:bookmarkEnd w:id="5"/>
    </w:p>
    <w:p w14:paraId="159A655B" w14:textId="77777777" w:rsidR="005D3606" w:rsidRDefault="005234ED">
      <w:r>
        <w:br/>
      </w:r>
      <w:r>
        <w:rPr>
          <w:b/>
        </w:rPr>
        <w:t>Facturas</w:t>
      </w:r>
      <w:r>
        <w:t xml:space="preserve">: Son documentos tributarios que los comerciantes envían </w:t>
      </w:r>
      <w:r>
        <w:t xml:space="preserve">usualmente </w:t>
      </w:r>
      <w:proofErr w:type="gramStart"/>
      <w:r>
        <w:t>a</w:t>
      </w:r>
      <w:proofErr w:type="gramEnd"/>
      <w:r>
        <w:t xml:space="preserve"> otro comerciante, con el detalle de la mercadería vendida, su precio unitario, el total del valor cancelable de la venta y, si correspondiera, la indicación del plazo y forma de pago del precio.  </w:t>
      </w:r>
      <w:r>
        <w:br/>
      </w:r>
      <w:r>
        <w:rPr>
          <w:b/>
        </w:rPr>
        <w:t xml:space="preserve">Factura </w:t>
      </w:r>
      <w:proofErr w:type="gramStart"/>
      <w:r>
        <w:rPr>
          <w:b/>
        </w:rPr>
        <w:t xml:space="preserve">Electrónica </w:t>
      </w:r>
      <w:r>
        <w:t>:</w:t>
      </w:r>
      <w:proofErr w:type="gramEnd"/>
      <w:r>
        <w:t xml:space="preserve"> Es un documento tributario generado electrónicamente, que reemplaza al documento físico, el cual tiene idéntico valor legal y su emisión debe ser autorizada previamente por el SII.  </w:t>
      </w:r>
      <w:r>
        <w:br/>
      </w:r>
      <w:r>
        <w:rPr>
          <w:b/>
        </w:rPr>
        <w:t xml:space="preserve">Facturas </w:t>
      </w:r>
      <w:proofErr w:type="gramStart"/>
      <w:r>
        <w:rPr>
          <w:b/>
        </w:rPr>
        <w:t xml:space="preserve">falsas </w:t>
      </w:r>
      <w:r>
        <w:t>:</w:t>
      </w:r>
      <w:proofErr w:type="gramEnd"/>
      <w:r>
        <w:t xml:space="preserve"> Una factura falsa es aquella que falta a la verdad o </w:t>
      </w:r>
      <w:r>
        <w:t xml:space="preserve">a la realidad de los datos contenidos en ella. La falsedad puede ser de tipo material, tales como indicar un nombre, domicilio, RUT o actividad económica inexistente, o bien registrar una operación </w:t>
      </w:r>
      <w:r>
        <w:lastRenderedPageBreak/>
        <w:t>inexistente, entre otras</w:t>
      </w:r>
      <w:proofErr w:type="gramStart"/>
      <w:r>
        <w:t xml:space="preserve">.  </w:t>
      </w:r>
      <w:proofErr w:type="gramEnd"/>
      <w:r>
        <w:br/>
      </w:r>
      <w:r>
        <w:rPr>
          <w:b/>
        </w:rPr>
        <w:t xml:space="preserve">Facturas no </w:t>
      </w:r>
      <w:proofErr w:type="gramStart"/>
      <w:r>
        <w:rPr>
          <w:b/>
        </w:rPr>
        <w:t xml:space="preserve">fidedignas </w:t>
      </w:r>
      <w:r>
        <w:t>:</w:t>
      </w:r>
      <w:proofErr w:type="gramEnd"/>
      <w:r>
        <w:t xml:space="preserve"> Son a</w:t>
      </w:r>
      <w:r>
        <w:t xml:space="preserve">quellas facturas que, como su nombre lo indica, no son dignas de fe; vale decir, contienen irregularidades materiales que hacen presumir con fundamento que no se ajustan a la verdad.  </w:t>
      </w:r>
      <w:r>
        <w:br/>
      </w:r>
      <w:r>
        <w:rPr>
          <w:b/>
        </w:rPr>
        <w:t xml:space="preserve">Finanzas </w:t>
      </w:r>
      <w:proofErr w:type="gramStart"/>
      <w:r>
        <w:rPr>
          <w:b/>
        </w:rPr>
        <w:t xml:space="preserve">públicas </w:t>
      </w:r>
      <w:r>
        <w:t>:</w:t>
      </w:r>
      <w:proofErr w:type="gramEnd"/>
      <w:r>
        <w:t xml:space="preserve"> Este término está relacionado con la administración</w:t>
      </w:r>
      <w:r>
        <w:t xml:space="preserve"> de los fondos públicos por parte del Estado, derivados de la carga impositiva a empresas y personas, en pos del beneficio de sus habitantes.  </w:t>
      </w:r>
      <w:r>
        <w:br/>
      </w:r>
      <w:r>
        <w:rPr>
          <w:b/>
        </w:rPr>
        <w:t xml:space="preserve">Firma </w:t>
      </w:r>
      <w:proofErr w:type="gramStart"/>
      <w:r>
        <w:rPr>
          <w:b/>
        </w:rPr>
        <w:t xml:space="preserve">Electrónica </w:t>
      </w:r>
      <w:r>
        <w:t>:</w:t>
      </w:r>
      <w:proofErr w:type="gramEnd"/>
      <w:r>
        <w:t xml:space="preserve"> El sustituto digital de la firma ológrafa que permite al receptor de un documento digital ve</w:t>
      </w:r>
      <w:r>
        <w:t xml:space="preserve">rificar con certeza la identidad proclamada por el emisor del mismo, mantener la integridad del contenido del documento digital transmitido e impedir al signatario desconocer la autoría del documento digital o repudiarlo en forma posterior. </w:t>
      </w:r>
      <w:r>
        <w:br/>
      </w:r>
      <w:r>
        <w:rPr>
          <w:b/>
        </w:rPr>
        <w:t>Fiscalizador</w:t>
      </w:r>
      <w:r>
        <w:t xml:space="preserve">: </w:t>
      </w:r>
      <w:r>
        <w:t>Funcionario del SII encargado de verificar el cumplimiento de las leyes tributarias, como asimismo la veracidad de lo informado en las Declaraciones Juradas por el contribuyente mediante procesos y procedimientos definidos en el Código Tributario</w:t>
      </w:r>
      <w:proofErr w:type="gramStart"/>
      <w:r>
        <w:t xml:space="preserve">.  </w:t>
      </w:r>
      <w:proofErr w:type="gramEnd"/>
      <w:r>
        <w:br/>
      </w:r>
      <w:r>
        <w:rPr>
          <w:b/>
        </w:rPr>
        <w:t>Folio</w:t>
      </w:r>
      <w:r>
        <w:t>:</w:t>
      </w:r>
      <w:r>
        <w:t xml:space="preserve"> Número único que se asigna a un documento para identificarlo y diferenciarlo de otros documentos similares, como es el caso de las Declaraciones de Renta y de Impuesto al Valor Agregado (IVA)</w:t>
      </w:r>
      <w:proofErr w:type="gramStart"/>
      <w:r>
        <w:t xml:space="preserve">.  </w:t>
      </w:r>
      <w:proofErr w:type="gramEnd"/>
      <w:r>
        <w:br/>
      </w:r>
      <w:r>
        <w:rPr>
          <w:b/>
        </w:rPr>
        <w:t xml:space="preserve">Franquicia </w:t>
      </w:r>
      <w:proofErr w:type="gramStart"/>
      <w:r>
        <w:rPr>
          <w:b/>
        </w:rPr>
        <w:t xml:space="preserve">arancelaria </w:t>
      </w:r>
      <w:r>
        <w:t>:</w:t>
      </w:r>
      <w:proofErr w:type="gramEnd"/>
      <w:r>
        <w:t xml:space="preserve"> Exención o rebaja de pago de arance</w:t>
      </w:r>
      <w:r>
        <w:t xml:space="preserve">les a un bien importado.   </w:t>
      </w:r>
      <w:r>
        <w:br/>
      </w:r>
      <w:r>
        <w:rPr>
          <w:b/>
        </w:rPr>
        <w:t>Franquicia tributaria</w:t>
      </w:r>
      <w:r>
        <w:t>: Exención del pago de impuestos a un agente económico o actividad, o bien rebaja de las cargas o bases imponibles tributarias</w:t>
      </w:r>
      <w:proofErr w:type="gramStart"/>
      <w:r>
        <w:t xml:space="preserve">.  </w:t>
      </w:r>
      <w:proofErr w:type="gramEnd"/>
      <w:r>
        <w:t xml:space="preserve"> </w:t>
      </w:r>
      <w:r>
        <w:br/>
      </w:r>
      <w:r>
        <w:rPr>
          <w:b/>
        </w:rPr>
        <w:t>Fuentes de la renta</w:t>
      </w:r>
      <w:r>
        <w:t>: La fuente de la renta corresponde al origen de donde se</w:t>
      </w:r>
      <w:r>
        <w:t xml:space="preserve"> genera la renta. Éstas se dividen en rentas de fuente chilena y rentas de fuente extranjera</w:t>
      </w:r>
      <w:proofErr w:type="gramStart"/>
      <w:r>
        <w:t xml:space="preserve">.  </w:t>
      </w:r>
      <w:proofErr w:type="gramEnd"/>
      <w:r>
        <w:t xml:space="preserve"> </w:t>
      </w:r>
      <w:r>
        <w:br/>
      </w:r>
      <w:r>
        <w:rPr>
          <w:b/>
        </w:rPr>
        <w:t>FUT</w:t>
      </w:r>
      <w:r>
        <w:t>: El Fondo de Utilidades Tributarias es un libro especial de control que deben llevar los contribuyentes que declaren rentas efectivas en primera categoría,</w:t>
      </w:r>
      <w:r>
        <w:t xml:space="preserve"> demostradas a través de contabilidad completa y balance general, en el cual se encuentra la historia de las utilidades tributables y no tributables, generadas por la empresa, las percibidas de sociedades en que tenga participación, los retiros de utilidad</w:t>
      </w:r>
      <w:r>
        <w:t xml:space="preserve">es tributarias efectuados por sus dueños o socios y los créditos asociados a dichas utilidades. Dicho libro debe ser timbrado por el Servicio de Impuestos Internos y su implementación es obligatoria para los contribuyentes indicados anteriormente. </w:t>
      </w:r>
      <w:r>
        <w:br/>
      </w:r>
    </w:p>
    <w:p w14:paraId="5F2F201C" w14:textId="38567CFA" w:rsidR="005D3606" w:rsidRDefault="005234ED">
      <w:pPr>
        <w:pStyle w:val="Ttulo1"/>
      </w:pPr>
      <w:bookmarkStart w:id="6" w:name="_Toc102491724"/>
      <w:r>
        <w:t>G</w:t>
      </w:r>
      <w:bookmarkEnd w:id="6"/>
    </w:p>
    <w:p w14:paraId="2DEFBA06" w14:textId="77777777" w:rsidR="005D3606" w:rsidRDefault="005234ED">
      <w:r>
        <w:br/>
      </w:r>
      <w:r>
        <w:rPr>
          <w:b/>
        </w:rPr>
        <w:t>Gan</w:t>
      </w:r>
      <w:r>
        <w:rPr>
          <w:b/>
        </w:rPr>
        <w:t>ancia</w:t>
      </w:r>
      <w:r>
        <w:t xml:space="preserve">: Utilidad o beneficio obtenido fruto de una inversión o transacción, que es determinada, por lo general, como el valor del producto vendido, descontando el costo de los insumos y la depreciación, menos el pago de los factores contratados, tales como </w:t>
      </w:r>
      <w:r>
        <w:t>salarios, intereses y arriendos</w:t>
      </w:r>
      <w:proofErr w:type="gramStart"/>
      <w:r>
        <w:t xml:space="preserve">.  </w:t>
      </w:r>
      <w:proofErr w:type="gramEnd"/>
      <w:r>
        <w:t xml:space="preserve"> </w:t>
      </w:r>
      <w:r>
        <w:br/>
      </w:r>
      <w:r>
        <w:rPr>
          <w:b/>
        </w:rPr>
        <w:t>Garantía</w:t>
      </w:r>
      <w:r>
        <w:t xml:space="preserve">: Dinero, activo físico o financiero o cualquier otro medio destinado </w:t>
      </w:r>
      <w:proofErr w:type="gramStart"/>
      <w:r>
        <w:t>a</w:t>
      </w:r>
      <w:proofErr w:type="gramEnd"/>
      <w:r>
        <w:t xml:space="preserve"> asegurar el cumplimiento de una obligación.   </w:t>
      </w:r>
      <w:r>
        <w:br/>
      </w:r>
      <w:r>
        <w:rPr>
          <w:b/>
        </w:rPr>
        <w:t>Gasto</w:t>
      </w:r>
      <w:r>
        <w:t>: Desembolso en el que ha incurrido una empresa para obtener ingresos</w:t>
      </w:r>
      <w:proofErr w:type="gramStart"/>
      <w:r>
        <w:t xml:space="preserve">.  </w:t>
      </w:r>
      <w:proofErr w:type="gramEnd"/>
      <w:r>
        <w:t xml:space="preserve"> </w:t>
      </w:r>
      <w:r>
        <w:br/>
      </w:r>
      <w:r>
        <w:rPr>
          <w:b/>
        </w:rPr>
        <w:t xml:space="preserve">Gasto </w:t>
      </w:r>
      <w:proofErr w:type="gramStart"/>
      <w:r>
        <w:rPr>
          <w:b/>
        </w:rPr>
        <w:t>efectivo</w:t>
      </w:r>
      <w:r>
        <w:rPr>
          <w:b/>
        </w:rPr>
        <w:t xml:space="preserve"> </w:t>
      </w:r>
      <w:r>
        <w:t>:</w:t>
      </w:r>
      <w:proofErr w:type="gramEnd"/>
      <w:r>
        <w:t xml:space="preserve"> Gasto en el que se ha incurrido realmente. Cuenta con el respaldo de un </w:t>
      </w:r>
      <w:r>
        <w:lastRenderedPageBreak/>
        <w:t>documento propio de la operación</w:t>
      </w:r>
      <w:proofErr w:type="gramStart"/>
      <w:r>
        <w:t xml:space="preserve">.  </w:t>
      </w:r>
      <w:proofErr w:type="gramEnd"/>
      <w:r>
        <w:t xml:space="preserve"> </w:t>
      </w:r>
      <w:r>
        <w:br/>
      </w:r>
      <w:r>
        <w:rPr>
          <w:b/>
        </w:rPr>
        <w:t xml:space="preserve">Gastos </w:t>
      </w:r>
      <w:proofErr w:type="gramStart"/>
      <w:r>
        <w:rPr>
          <w:b/>
        </w:rPr>
        <w:t xml:space="preserve">presuntos </w:t>
      </w:r>
      <w:r>
        <w:t>:</w:t>
      </w:r>
      <w:proofErr w:type="gramEnd"/>
      <w:r>
        <w:t xml:space="preserve"> Son gastos estimados y no efectivos que se calculan porcentualmente en relación con los ingresos.   </w:t>
      </w:r>
      <w:r>
        <w:br/>
      </w:r>
      <w:r>
        <w:rPr>
          <w:b/>
        </w:rPr>
        <w:t xml:space="preserve">Giro de </w:t>
      </w:r>
      <w:proofErr w:type="gramStart"/>
      <w:r>
        <w:rPr>
          <w:b/>
        </w:rPr>
        <w:t xml:space="preserve">impuesto </w:t>
      </w:r>
      <w:r>
        <w:t>:</w:t>
      </w:r>
      <w:proofErr w:type="gramEnd"/>
      <w:r>
        <w:t xml:space="preserve"> Es un</w:t>
      </w:r>
      <w:r>
        <w:t xml:space="preserve">a orden escrita que el Servicio de Impuestos Internos u otro organismo pone en conocimiento del obligado tributario, mediante una notificación, para proceder a su pago en las instituciones financieras autorizadas o en la Tesorería General de la República. </w:t>
      </w:r>
      <w:r>
        <w:t xml:space="preserve">  </w:t>
      </w:r>
      <w:r>
        <w:br/>
      </w:r>
      <w:r>
        <w:rPr>
          <w:b/>
        </w:rPr>
        <w:t xml:space="preserve">Giro </w:t>
      </w:r>
      <w:proofErr w:type="gramStart"/>
      <w:r>
        <w:rPr>
          <w:b/>
        </w:rPr>
        <w:t xml:space="preserve">comercial </w:t>
      </w:r>
      <w:r>
        <w:t>:</w:t>
      </w:r>
      <w:proofErr w:type="gramEnd"/>
      <w:r>
        <w:t xml:space="preserve"> Este término, desde el punto de vista de las empresas, corresponde a la actividad económica desarrollada.   </w:t>
      </w:r>
      <w:r>
        <w:br/>
      </w:r>
      <w:r>
        <w:rPr>
          <w:b/>
        </w:rPr>
        <w:t>Gravar</w:t>
      </w:r>
      <w:r>
        <w:t>: Imponer el pago de un tributo o gravamen a una persona, empresa, actividad o transacción</w:t>
      </w:r>
      <w:proofErr w:type="gramStart"/>
      <w:r>
        <w:t xml:space="preserve">.  </w:t>
      </w:r>
      <w:proofErr w:type="gramEnd"/>
      <w:r>
        <w:br/>
      </w:r>
    </w:p>
    <w:p w14:paraId="60C04893" w14:textId="285167EF" w:rsidR="005D3606" w:rsidRDefault="005234ED">
      <w:pPr>
        <w:pStyle w:val="Ttulo1"/>
      </w:pPr>
      <w:bookmarkStart w:id="7" w:name="_Toc102491725"/>
      <w:r>
        <w:t>H</w:t>
      </w:r>
      <w:bookmarkEnd w:id="7"/>
    </w:p>
    <w:p w14:paraId="4BAD2BC8" w14:textId="77777777" w:rsidR="005D3606" w:rsidRDefault="005234ED">
      <w:r>
        <w:br/>
      </w:r>
      <w:r>
        <w:rPr>
          <w:b/>
        </w:rPr>
        <w:t>Haber</w:t>
      </w:r>
      <w:r>
        <w:t>: En términos cont</w:t>
      </w:r>
      <w:r>
        <w:t>ables, es el nombre que se le da al lado derecho de una cuenta contable. La suma de las cantidades que se registran en el haber se denominan crédito y la acción de incorporar una cantidad al haber se denomina abonar o acreditar</w:t>
      </w:r>
      <w:proofErr w:type="gramStart"/>
      <w:r>
        <w:t xml:space="preserve">.  </w:t>
      </w:r>
      <w:proofErr w:type="gramEnd"/>
      <w:r>
        <w:br/>
      </w:r>
      <w:r>
        <w:rPr>
          <w:b/>
        </w:rPr>
        <w:t>Hipoteca</w:t>
      </w:r>
      <w:r>
        <w:t>: Derecho real qu</w:t>
      </w:r>
      <w:r>
        <w:t>e se confiere a un acreedor y que recae sobre un inmueble que no por eso deja de estar en poder del deudor para garantizar el cumplimiento de una obligación principal, facultando al acreedor para venderlo y pagarse con preferencia a cualquier otro acreedor</w:t>
      </w:r>
      <w:r>
        <w:t>, en caso de incumplimiento por parte del deudor</w:t>
      </w:r>
      <w:proofErr w:type="gramStart"/>
      <w:r>
        <w:t xml:space="preserve">.  </w:t>
      </w:r>
      <w:proofErr w:type="gramEnd"/>
      <w:r>
        <w:br/>
      </w:r>
      <w:r>
        <w:rPr>
          <w:b/>
        </w:rPr>
        <w:t>Honorarios</w:t>
      </w:r>
      <w:r>
        <w:t>: Retribución monetaria que reciben las personas que prestan servicios, basados, fundamentalmente, en las habilidades personales</w:t>
      </w:r>
      <w:proofErr w:type="gramStart"/>
      <w:r>
        <w:t xml:space="preserve">.  </w:t>
      </w:r>
      <w:proofErr w:type="gramEnd"/>
      <w:r>
        <w:t xml:space="preserve">  </w:t>
      </w:r>
      <w:r>
        <w:br/>
      </w:r>
    </w:p>
    <w:p w14:paraId="4D758593" w14:textId="05541780" w:rsidR="005D3606" w:rsidRDefault="005234ED">
      <w:pPr>
        <w:pStyle w:val="Ttulo1"/>
      </w:pPr>
      <w:bookmarkStart w:id="8" w:name="_Toc102491726"/>
      <w:r>
        <w:t>I</w:t>
      </w:r>
      <w:bookmarkEnd w:id="8"/>
    </w:p>
    <w:p w14:paraId="30924427" w14:textId="77777777" w:rsidR="005D3606" w:rsidRDefault="005234ED">
      <w:r>
        <w:br/>
      </w:r>
      <w:r>
        <w:rPr>
          <w:b/>
        </w:rPr>
        <w:t>Importación</w:t>
      </w:r>
      <w:r>
        <w:t>: Ingreso legal al país de mercancía extranje</w:t>
      </w:r>
      <w:r>
        <w:t>ra para su uso y consumo, la que debe pagar, previamente, si corresponde, los gravámenes aduaneros, el Impuesto al Valor Agregado (IVA) y otros impuestos adicionales</w:t>
      </w:r>
      <w:proofErr w:type="gramStart"/>
      <w:r>
        <w:t xml:space="preserve">.  </w:t>
      </w:r>
      <w:proofErr w:type="gramEnd"/>
      <w:r>
        <w:br/>
      </w:r>
      <w:r>
        <w:rPr>
          <w:b/>
        </w:rPr>
        <w:t>Importador</w:t>
      </w:r>
      <w:r>
        <w:t>: Persona que importe mercancías por cuenta propia o de terceros y que cumpla</w:t>
      </w:r>
      <w:r>
        <w:t xml:space="preserve"> con las normas de importación del Banco Central de Chile y con las demás disposiciones legales, reglamentarias y administrativas vigentes</w:t>
      </w:r>
      <w:proofErr w:type="gramStart"/>
      <w:r>
        <w:t xml:space="preserve">.  </w:t>
      </w:r>
      <w:proofErr w:type="gramEnd"/>
      <w:r>
        <w:br/>
      </w:r>
      <w:r>
        <w:rPr>
          <w:b/>
        </w:rPr>
        <w:t>Imposiciones</w:t>
      </w:r>
      <w:r>
        <w:t>: Aportes monetarios que realizan los trabajadores y sus empleadores a las Administradoras de Fondos d</w:t>
      </w:r>
      <w:r>
        <w:t>e Pensiones (AFP), Instituto de Normalización Previsional (INP) y otras. Éstos tienen por objeto asegurar una pensión o beneficios previsionales al trabajador al término de su período activo</w:t>
      </w:r>
      <w:proofErr w:type="gramStart"/>
      <w:r>
        <w:t xml:space="preserve">.  </w:t>
      </w:r>
      <w:proofErr w:type="gramEnd"/>
      <w:r>
        <w:br/>
      </w:r>
      <w:r>
        <w:rPr>
          <w:b/>
        </w:rPr>
        <w:t>Impuestos</w:t>
      </w:r>
      <w:r>
        <w:t xml:space="preserve">: Pagos obligatorios de dinero que exige el Estado a </w:t>
      </w:r>
      <w:r>
        <w:t xml:space="preserve">los individuos y empresas que no están sujetos a una contraprestación directa, con el fin de financiar los gastos propios de la administración del Estado y la provisión de bienes y servicios de carácter </w:t>
      </w:r>
      <w:r>
        <w:lastRenderedPageBreak/>
        <w:t>público</w:t>
      </w:r>
      <w:proofErr w:type="gramStart"/>
      <w:r>
        <w:t xml:space="preserve">.  </w:t>
      </w:r>
      <w:proofErr w:type="gramEnd"/>
      <w:r>
        <w:br/>
      </w:r>
      <w:r>
        <w:rPr>
          <w:b/>
        </w:rPr>
        <w:t xml:space="preserve">Impuesto Adicional a la </w:t>
      </w:r>
      <w:proofErr w:type="gramStart"/>
      <w:r>
        <w:rPr>
          <w:b/>
        </w:rPr>
        <w:t xml:space="preserve">Renta </w:t>
      </w:r>
      <w:r>
        <w:t>:</w:t>
      </w:r>
      <w:proofErr w:type="gramEnd"/>
      <w:r>
        <w:t xml:space="preserve"> Es un impu</w:t>
      </w:r>
      <w:r>
        <w:t xml:space="preserve">esto anual que afecta a las personas naturales y jurídicas que no tienen domicilio ni residencia en Chile, aplicado sobre el total de las rentas percibidas o devengadas, de acuerdo con los conceptos y tasas definidas en la Ley sobre Impuesto a la Renta.  </w:t>
      </w:r>
      <w:r>
        <w:br/>
      </w:r>
      <w:r>
        <w:rPr>
          <w:b/>
        </w:rPr>
        <w:t>Impuesto al Valor Agregado (IVA</w:t>
      </w:r>
      <w:proofErr w:type="gramStart"/>
      <w:r>
        <w:rPr>
          <w:b/>
        </w:rPr>
        <w:t xml:space="preserve">) </w:t>
      </w:r>
      <w:r>
        <w:t>:</w:t>
      </w:r>
      <w:proofErr w:type="gramEnd"/>
      <w:r>
        <w:t xml:space="preserve"> Este impuesto consiste en el recargo del 19% al monto del precio final determinado por el vendedor de un bien o servicio. El impuesto actúa en cadena, trasladándose desde el vendedor al comprador, quien descuenta el impue</w:t>
      </w:r>
      <w:r>
        <w:t>sto pagado y acreditado en las facturas de sus compras (Crédito Fiscal) y agrega el impuesto recolectado en las ventas (Débito Fiscal). El consumidor del bien o servicio es quien soporta por último el impuesto que se ha arrastrado en la cadena desde el pro</w:t>
      </w:r>
      <w:r>
        <w:t>ductor hasta el consumidor final</w:t>
      </w:r>
      <w:proofErr w:type="gramStart"/>
      <w:r>
        <w:t xml:space="preserve">.  </w:t>
      </w:r>
      <w:proofErr w:type="gramEnd"/>
      <w:r>
        <w:br/>
      </w:r>
      <w:r>
        <w:rPr>
          <w:b/>
        </w:rPr>
        <w:t xml:space="preserve">Impuesto de Primera </w:t>
      </w:r>
      <w:proofErr w:type="gramStart"/>
      <w:r>
        <w:rPr>
          <w:b/>
        </w:rPr>
        <w:t xml:space="preserve">Categoría </w:t>
      </w:r>
      <w:r>
        <w:t>:</w:t>
      </w:r>
      <w:proofErr w:type="gramEnd"/>
      <w:r>
        <w:t xml:space="preserve"> Tributo que se aplica a las actividades del capital clasificadas en el artículo 20 de la Ley sobre Impuesto a la Renta, tales como actividades industriales, comerciales, agrícolas, prestac</w:t>
      </w:r>
      <w:r>
        <w:t xml:space="preserve">iones de servicios, extractivas, entre otras. </w:t>
      </w:r>
      <w:r>
        <w:br/>
      </w:r>
      <w:r>
        <w:rPr>
          <w:b/>
        </w:rPr>
        <w:t xml:space="preserve">Impuesto </w:t>
      </w:r>
      <w:proofErr w:type="gramStart"/>
      <w:r>
        <w:rPr>
          <w:b/>
        </w:rPr>
        <w:t xml:space="preserve">Directo </w:t>
      </w:r>
      <w:r>
        <w:t>:</w:t>
      </w:r>
      <w:proofErr w:type="gramEnd"/>
      <w:r>
        <w:t xml:space="preserve"> Son impuestos que se aplican directamente al titular de la renta o riquezas que los paga, de manera que se puede reconocer quién lo pagó y su monto. Dentro de los impuestos directos están aq</w:t>
      </w:r>
      <w:r>
        <w:t>uellos contemplados en la Ley de la Renta, como los impuestos a las utilidades de las empresas o los impuestos personales</w:t>
      </w:r>
      <w:proofErr w:type="gramStart"/>
      <w:r>
        <w:t xml:space="preserve">.  </w:t>
      </w:r>
      <w:proofErr w:type="gramEnd"/>
      <w:r>
        <w:br/>
      </w:r>
      <w:r>
        <w:rPr>
          <w:b/>
        </w:rPr>
        <w:t xml:space="preserve">Impuesto Global </w:t>
      </w:r>
      <w:proofErr w:type="gramStart"/>
      <w:r>
        <w:rPr>
          <w:b/>
        </w:rPr>
        <w:t xml:space="preserve">Complementario </w:t>
      </w:r>
      <w:r>
        <w:t>:</w:t>
      </w:r>
      <w:proofErr w:type="gramEnd"/>
      <w:r>
        <w:t xml:space="preserve"> Es un impuesto anual que afecta a las personas naturales que obtengan rentas o ingresos de distint</w:t>
      </w:r>
      <w:r>
        <w:t>a naturaleza, tales como honorarios, intereses por depósitos y ahorros, dividendos por la tenencia de acciones, retiros de utilidades de empresas, ingresos por arriendos, rentas presuntas originadas por la actividad de transporte y de la minería, entre otr</w:t>
      </w:r>
      <w:r>
        <w:t>as. Este impuesto se determina en abril de cada año por las rentas generadas de enero a diciembre del año anterior, aplicando los porcentajes de impuestos definidos en la tabla de tramos de renta, de acuerdo con el nivel de renta que le corresponda al cont</w:t>
      </w:r>
      <w:r>
        <w:t>ribuyente según el mecanismo determinado en la ley</w:t>
      </w:r>
      <w:proofErr w:type="gramStart"/>
      <w:r>
        <w:t xml:space="preserve">.  </w:t>
      </w:r>
      <w:proofErr w:type="gramEnd"/>
      <w:r>
        <w:br/>
      </w:r>
      <w:r>
        <w:rPr>
          <w:b/>
        </w:rPr>
        <w:t xml:space="preserve">Impuestos </w:t>
      </w:r>
      <w:proofErr w:type="gramStart"/>
      <w:r>
        <w:rPr>
          <w:b/>
        </w:rPr>
        <w:t xml:space="preserve">Indirectos </w:t>
      </w:r>
      <w:r>
        <w:t>:</w:t>
      </w:r>
      <w:proofErr w:type="gramEnd"/>
      <w:r>
        <w:t xml:space="preserve"> Impuesto que se aplica por el uso de la riqueza sobre las personas y, por lo tanto, indirectamente. Los impuestos son indirectos sobre las ventas, la propiedad, el alcohol, las im</w:t>
      </w:r>
      <w:r>
        <w:t xml:space="preserve">portaciones, la gasolina, </w:t>
      </w:r>
      <w:proofErr w:type="gramStart"/>
      <w:r>
        <w:t>etc.o</w:t>
      </w:r>
      <w:proofErr w:type="gramEnd"/>
      <w:r>
        <w:t xml:space="preserve">:p&gt;  </w:t>
      </w:r>
      <w:r>
        <w:br/>
      </w:r>
      <w:r>
        <w:rPr>
          <w:b/>
        </w:rPr>
        <w:t xml:space="preserve">Impuesto Único de segunda categoría </w:t>
      </w:r>
      <w:r>
        <w:t>: Es un impuesto único de retención progresivo que grava mensualmente las rentas cuya fuente generadora es el trabajo, siempre que la prestación de servicios se realice bajo un víncul</w:t>
      </w:r>
      <w:r>
        <w:t>o de dependencia con un empleador o patrón. Dentro de éstas, se encuentran aquellas rentas percibidas, tales como sueldos, premios, gratificaciones, participaciones u otras pagadas por servicios personales, montepíos o pensiones, y las cantidades percibida</w:t>
      </w:r>
      <w:r>
        <w:t>s por concepto de gastos de representación. Este impuesto se determina aplicando la tabla con los porcentajes de impuesto efectivo, dependiendo del tramo en que se encuentre el contribuyente de acuerdo a su renta</w:t>
      </w:r>
      <w:proofErr w:type="gramStart"/>
      <w:r>
        <w:t xml:space="preserve">.  </w:t>
      </w:r>
      <w:proofErr w:type="gramEnd"/>
      <w:r>
        <w:t xml:space="preserve"> </w:t>
      </w:r>
      <w:r>
        <w:br/>
      </w:r>
      <w:r>
        <w:rPr>
          <w:b/>
        </w:rPr>
        <w:t>Imputar</w:t>
      </w:r>
      <w:r>
        <w:t>: Señalar la aplicación de una c</w:t>
      </w:r>
      <w:r>
        <w:t>antidad al ser entregada, o al tomar razón de ella. Desde el punto de vista tributario, a modo de ejemplo, se imputa un Crédito Fiscal a un Débito Fiscal, aplicando la tabla con los porcentajes de impuesto efectivo que se aplicarán, dependiendo del tramo e</w:t>
      </w:r>
      <w:r>
        <w:t>n que se encuentre el contribuyente de acuerdo a su renta</w:t>
      </w:r>
      <w:proofErr w:type="gramStart"/>
      <w:r>
        <w:t xml:space="preserve">.  </w:t>
      </w:r>
      <w:proofErr w:type="gramEnd"/>
      <w:r>
        <w:t xml:space="preserve"> </w:t>
      </w:r>
      <w:r>
        <w:br/>
      </w:r>
      <w:r>
        <w:rPr>
          <w:b/>
        </w:rPr>
        <w:lastRenderedPageBreak/>
        <w:t>Impugnar</w:t>
      </w:r>
      <w:r>
        <w:t>: Contradecir, refutar. Desde el punto de vista tributario es la acción mediante la cual el SII o el contribuyente resta validez a los argumentos que se hacen valer para determinar ciert</w:t>
      </w:r>
      <w:r>
        <w:t>a situación tributaria</w:t>
      </w:r>
      <w:proofErr w:type="gramStart"/>
      <w:r>
        <w:t xml:space="preserve">.  </w:t>
      </w:r>
      <w:proofErr w:type="gramEnd"/>
      <w:r>
        <w:t xml:space="preserve"> </w:t>
      </w:r>
      <w:r>
        <w:br/>
      </w:r>
      <w:r>
        <w:rPr>
          <w:b/>
        </w:rPr>
        <w:t>Inconcurrente</w:t>
      </w:r>
      <w:r>
        <w:t xml:space="preserve">: Es una persona, contribuyente o representante que no acude a una notificación del SII para corregir una declaración, justificar una inversión, presentar libros u otro motivo. Por ello, se anota como inconcurrente, </w:t>
      </w:r>
      <w:r>
        <w:t>pues tiene problemas tributarios no resueltos y tampoco se ha dirigido a las unidades del SII con la intención de solucionarlos</w:t>
      </w:r>
      <w:proofErr w:type="gramStart"/>
      <w:r>
        <w:t xml:space="preserve">.  </w:t>
      </w:r>
      <w:proofErr w:type="gramEnd"/>
      <w:r>
        <w:br/>
      </w:r>
      <w:r>
        <w:rPr>
          <w:b/>
        </w:rPr>
        <w:t xml:space="preserve">Incremento de </w:t>
      </w:r>
      <w:proofErr w:type="gramStart"/>
      <w:r>
        <w:rPr>
          <w:b/>
        </w:rPr>
        <w:t xml:space="preserve">patrimonio </w:t>
      </w:r>
      <w:r>
        <w:t>:</w:t>
      </w:r>
      <w:proofErr w:type="gramEnd"/>
      <w:r>
        <w:t xml:space="preserve"> Es el aumento de los bienes, de cualquier naturaleza, de una persona, natural o jurídica, suscepti</w:t>
      </w:r>
      <w:r>
        <w:t xml:space="preserve">bles de apreciación pecuniaria y sobre los cuales puede establecerse una obligación tributaria o un eventual pago de Impuesto a la Renta.  </w:t>
      </w:r>
      <w:r>
        <w:br/>
      </w:r>
      <w:r>
        <w:rPr>
          <w:b/>
        </w:rPr>
        <w:t xml:space="preserve">Ingreso </w:t>
      </w:r>
      <w:proofErr w:type="gramStart"/>
      <w:r>
        <w:rPr>
          <w:b/>
        </w:rPr>
        <w:t xml:space="preserve">fiscal </w:t>
      </w:r>
      <w:r>
        <w:t>:</w:t>
      </w:r>
      <w:proofErr w:type="gramEnd"/>
      <w:r>
        <w:t xml:space="preserve"> Corresponde a todos los fondos recaudados por el fisco, provenientes de los impuestos pagados por l</w:t>
      </w:r>
      <w:r>
        <w:t xml:space="preserve">os contribuyentes, ventas de activos y servicios y utilidades de las empresas estatales. </w:t>
      </w:r>
      <w:r>
        <w:br/>
      </w:r>
      <w:r>
        <w:rPr>
          <w:b/>
        </w:rPr>
        <w:t>Ingreso no constitutivo de renta (ingreso no renta</w:t>
      </w:r>
      <w:proofErr w:type="gramStart"/>
      <w:r>
        <w:rPr>
          <w:b/>
        </w:rPr>
        <w:t xml:space="preserve">) </w:t>
      </w:r>
      <w:r>
        <w:t>:</w:t>
      </w:r>
      <w:proofErr w:type="gramEnd"/>
      <w:r>
        <w:t xml:space="preserve"> Se trata de un hecho no gravado y el monto de ese ingreso no se encuentra afecto a ningún impuesto de la Ley de </w:t>
      </w:r>
      <w:r>
        <w:t xml:space="preserve">la Renta, ni forma parte de ninguna base imponible de la misma ley, como tampoco se le considera para efectos de la progresión del Impuesto Global  </w:t>
      </w:r>
      <w:r>
        <w:br/>
      </w:r>
    </w:p>
    <w:p w14:paraId="764D4749" w14:textId="41BCB394" w:rsidR="005D3606" w:rsidRDefault="005234ED">
      <w:pPr>
        <w:pStyle w:val="Ttulo1"/>
      </w:pPr>
      <w:bookmarkStart w:id="9" w:name="_Toc102491727"/>
      <w:r>
        <w:t>J</w:t>
      </w:r>
      <w:bookmarkEnd w:id="9"/>
    </w:p>
    <w:p w14:paraId="0DB4A16D" w14:textId="77777777" w:rsidR="005D3606" w:rsidRDefault="005234ED">
      <w:r>
        <w:br/>
      </w:r>
      <w:r>
        <w:rPr>
          <w:b/>
        </w:rPr>
        <w:t>Jubilación</w:t>
      </w:r>
      <w:r>
        <w:t>: Pago que recibe una persona en su etapa pasiva proveniente del Fondo de Pensiones, como com</w:t>
      </w:r>
      <w:r>
        <w:t>pensación a sus años de trabajo o como rendimiento de sus fondos acumulados durante su vida activa. Desde el punto de vista tributario, la jubilación implica una obligación tributaria y un eventual pago de Impuesto Único a la Renta</w:t>
      </w:r>
      <w:proofErr w:type="gramStart"/>
      <w:r>
        <w:t xml:space="preserve">.  </w:t>
      </w:r>
      <w:proofErr w:type="gramEnd"/>
      <w:r>
        <w:br/>
      </w:r>
      <w:r>
        <w:rPr>
          <w:b/>
        </w:rPr>
        <w:t>Jurisdicción</w:t>
      </w:r>
      <w:r>
        <w:t>: Este co</w:t>
      </w:r>
      <w:r>
        <w:t>ncepto, desde el punto de vista tributario, dice relación con el área de competencia que tiene una Dirección Regional o unidad del SII con respecto a la ubicación del domicilio comercial del contribuyente</w:t>
      </w:r>
      <w:proofErr w:type="gramStart"/>
      <w:r>
        <w:t xml:space="preserve">.  </w:t>
      </w:r>
      <w:proofErr w:type="gramEnd"/>
      <w:r>
        <w:t xml:space="preserve"> </w:t>
      </w:r>
      <w:r>
        <w:br/>
      </w:r>
    </w:p>
    <w:p w14:paraId="65A18745" w14:textId="040B082C" w:rsidR="005D3606" w:rsidRDefault="005234ED">
      <w:pPr>
        <w:pStyle w:val="Ttulo1"/>
      </w:pPr>
      <w:bookmarkStart w:id="10" w:name="_Toc102491728"/>
      <w:r>
        <w:t>L</w:t>
      </w:r>
      <w:bookmarkEnd w:id="10"/>
    </w:p>
    <w:p w14:paraId="00CF5682" w14:textId="77777777" w:rsidR="005D3606" w:rsidRDefault="005234ED">
      <w:r>
        <w:br/>
      </w:r>
      <w:r>
        <w:rPr>
          <w:b/>
        </w:rPr>
        <w:t>Ley</w:t>
      </w:r>
      <w:r>
        <w:t xml:space="preserve">: Normas obligatorias de carácter general, aprobada por el Poder Legislativo y sancionadas por el Poder Ejecutivo, quien ordena su promulgación y publicación en el Diario Oficial. </w:t>
      </w:r>
      <w:r>
        <w:br/>
      </w:r>
      <w:r>
        <w:rPr>
          <w:b/>
        </w:rPr>
        <w:t xml:space="preserve">Libro </w:t>
      </w:r>
      <w:proofErr w:type="gramStart"/>
      <w:r>
        <w:rPr>
          <w:b/>
        </w:rPr>
        <w:t xml:space="preserve">Auxiliar </w:t>
      </w:r>
      <w:r>
        <w:t>:</w:t>
      </w:r>
      <w:proofErr w:type="gramEnd"/>
      <w:r>
        <w:t xml:space="preserve"> Es un libro complementario a los principales libros de con</w:t>
      </w:r>
      <w:r>
        <w:t>tabilidad. Su función es registrar todas las operaciones que le son propias y centralizarlas en el Libro Diario mediante un solo asiento contable. Existen, entre otros, los siguientes libros auxiliares: Caja, Remuneraciones, Retenciones, Clientes, Compra y</w:t>
      </w:r>
      <w:r>
        <w:t xml:space="preserve"> Ventas, </w:t>
      </w:r>
      <w:proofErr w:type="gramStart"/>
      <w:r>
        <w:t xml:space="preserve">etc.  </w:t>
      </w:r>
      <w:proofErr w:type="gramEnd"/>
      <w:r>
        <w:br/>
      </w:r>
      <w:r>
        <w:rPr>
          <w:b/>
        </w:rPr>
        <w:t xml:space="preserve">Libro auxiliar de </w:t>
      </w:r>
      <w:proofErr w:type="gramStart"/>
      <w:r>
        <w:rPr>
          <w:b/>
        </w:rPr>
        <w:t xml:space="preserve">remuneraciones </w:t>
      </w:r>
      <w:r>
        <w:t>:</w:t>
      </w:r>
      <w:proofErr w:type="gramEnd"/>
      <w:r>
        <w:t xml:space="preserve"> Es un libro obligatorio para todo empleador con cinco o más trabajadores, en el que se deberá llevar un registro de las remuneraciones y ser </w:t>
      </w:r>
      <w:r>
        <w:lastRenderedPageBreak/>
        <w:t>timbrado por el Servicio de Impuestos Internos. Las remuneracion</w:t>
      </w:r>
      <w:r>
        <w:t xml:space="preserve">es que se encuentren en este libro serán las únicas que podrán considerarse como gastos por remuneraciones en la contabilidad de la empresa. </w:t>
      </w:r>
      <w:r>
        <w:br/>
      </w:r>
      <w:r>
        <w:rPr>
          <w:b/>
        </w:rPr>
        <w:t xml:space="preserve">Libro de Compra y </w:t>
      </w:r>
      <w:proofErr w:type="gramStart"/>
      <w:r>
        <w:rPr>
          <w:b/>
        </w:rPr>
        <w:t xml:space="preserve">Ventas </w:t>
      </w:r>
      <w:r>
        <w:t>:</w:t>
      </w:r>
      <w:proofErr w:type="gramEnd"/>
      <w:r>
        <w:t xml:space="preserve"> Es un libro obligatorio para los contribuyentes afectos al Impuesto al Valor Agregado (</w:t>
      </w:r>
      <w:r>
        <w:t xml:space="preserve">IVA), en el que se deberá llevar un registro cronológico de las compras y ventas y ser timbrado por el Servicio de Impuestos Internos. </w:t>
      </w:r>
      <w:r>
        <w:br/>
      </w:r>
      <w:r>
        <w:rPr>
          <w:b/>
        </w:rPr>
        <w:t xml:space="preserve">Libro FUT </w:t>
      </w:r>
      <w:r>
        <w:t>: El Fondo de Utilidades Tributarias es un libro especial de control que deben llevar los contribuyentes que d</w:t>
      </w:r>
      <w:r>
        <w:t>eclaren rentas efectivas en primera categoría, demostradas a través de contabilidad completa y balance general, en el cual se encuentra la historia de las utilidades tributables y no tributables, generadas por la empresa, las percibidas de sociedades en qu</w:t>
      </w:r>
      <w:r>
        <w:t>e tenga participación, los retiros de utilidades tributarias efectuados por sus dueños o socios y los créditos asociados a dichas utilidades. Dicho libro debe ser timbrado por el Servicio de Impuestos Internos y su implementación es obligatoria para los co</w:t>
      </w:r>
      <w:r>
        <w:t>ntribuyentes indicados anteriormente</w:t>
      </w:r>
      <w:proofErr w:type="gramStart"/>
      <w:r>
        <w:t xml:space="preserve">.  </w:t>
      </w:r>
      <w:proofErr w:type="gramEnd"/>
      <w:r>
        <w:br/>
      </w:r>
      <w:r>
        <w:rPr>
          <w:b/>
        </w:rPr>
        <w:t xml:space="preserve">Libro </w:t>
      </w:r>
      <w:proofErr w:type="gramStart"/>
      <w:r>
        <w:rPr>
          <w:b/>
        </w:rPr>
        <w:t xml:space="preserve">Diario </w:t>
      </w:r>
      <w:r>
        <w:t>:</w:t>
      </w:r>
      <w:proofErr w:type="gramEnd"/>
      <w:r>
        <w:t xml:space="preserve"> Registro contable en el que se anotan todas las transacciones en forma cronológica. Está compuesto por el debe y el haber, donde se anotan los nombres de las cuentas debitadas y acreditadas con sus res</w:t>
      </w:r>
      <w:r>
        <w:t>pectivos montos</w:t>
      </w:r>
      <w:proofErr w:type="gramStart"/>
      <w:r>
        <w:t xml:space="preserve">.  </w:t>
      </w:r>
      <w:proofErr w:type="gramEnd"/>
      <w:r>
        <w:br/>
      </w:r>
      <w:r>
        <w:rPr>
          <w:b/>
        </w:rPr>
        <w:t xml:space="preserve">Libros </w:t>
      </w:r>
      <w:proofErr w:type="gramStart"/>
      <w:r>
        <w:rPr>
          <w:b/>
        </w:rPr>
        <w:t xml:space="preserve">foliados </w:t>
      </w:r>
      <w:r>
        <w:t>:</w:t>
      </w:r>
      <w:proofErr w:type="gramEnd"/>
      <w:r>
        <w:t xml:space="preserve"> Son libros contables que tienen estampado un número identificatorio en cada hoja.  </w:t>
      </w:r>
      <w:r>
        <w:br/>
      </w:r>
      <w:r>
        <w:rPr>
          <w:b/>
        </w:rPr>
        <w:t xml:space="preserve">Libro </w:t>
      </w:r>
      <w:proofErr w:type="gramStart"/>
      <w:r>
        <w:rPr>
          <w:b/>
        </w:rPr>
        <w:t xml:space="preserve">Mayor </w:t>
      </w:r>
      <w:r>
        <w:t>:</w:t>
      </w:r>
      <w:proofErr w:type="gramEnd"/>
      <w:r>
        <w:t xml:space="preserve"> Resumen del movimiento de cada una de las cuentas del Libro Diario. Este resumen arroja un saldo deudor o acreedor por cu</w:t>
      </w:r>
      <w:r>
        <w:t>enta, el cual es trasladado posteriormente al balance</w:t>
      </w:r>
      <w:proofErr w:type="gramStart"/>
      <w:r>
        <w:t xml:space="preserve">.  </w:t>
      </w:r>
      <w:proofErr w:type="gramEnd"/>
      <w:r>
        <w:br/>
      </w:r>
      <w:r>
        <w:rPr>
          <w:b/>
        </w:rPr>
        <w:t xml:space="preserve">Liquidaciones de </w:t>
      </w:r>
      <w:proofErr w:type="gramStart"/>
      <w:r>
        <w:rPr>
          <w:b/>
        </w:rPr>
        <w:t xml:space="preserve">impuesto </w:t>
      </w:r>
      <w:r>
        <w:t>:</w:t>
      </w:r>
      <w:proofErr w:type="gramEnd"/>
      <w:r>
        <w:t xml:space="preserve"> Documento emitido en un proceso de fiscalización tributaria, según lo establece la Ley, y por lo general con posterioridad a una citación. En la liquidación del impuesto s</w:t>
      </w:r>
      <w:r>
        <w:t>e consigna la diferencia determinada, más los reajustes, intereses y las multas correspondientes. Este documento debe ser notificado al contribuyente</w:t>
      </w:r>
      <w:proofErr w:type="gramStart"/>
      <w:r>
        <w:t xml:space="preserve">.  </w:t>
      </w:r>
      <w:proofErr w:type="gramEnd"/>
      <w:r>
        <w:t xml:space="preserve">  </w:t>
      </w:r>
      <w:r>
        <w:br/>
      </w:r>
    </w:p>
    <w:p w14:paraId="2D36770B" w14:textId="39FC42BB" w:rsidR="005D3606" w:rsidRDefault="005234ED">
      <w:pPr>
        <w:pStyle w:val="Ttulo1"/>
      </w:pPr>
      <w:bookmarkStart w:id="11" w:name="_Toc102491729"/>
      <w:r>
        <w:t>M</w:t>
      </w:r>
      <w:bookmarkEnd w:id="11"/>
    </w:p>
    <w:p w14:paraId="1D81B538" w14:textId="77777777" w:rsidR="005D3606" w:rsidRDefault="005234ED">
      <w:r>
        <w:br/>
      </w:r>
      <w:r>
        <w:rPr>
          <w:b/>
        </w:rPr>
        <w:t>Mandante</w:t>
      </w:r>
      <w:r>
        <w:t xml:space="preserve">: Persona que faculta </w:t>
      </w:r>
      <w:proofErr w:type="gramStart"/>
      <w:r>
        <w:t>a</w:t>
      </w:r>
      <w:proofErr w:type="gramEnd"/>
      <w:r>
        <w:t xml:space="preserve"> otra su representación para actuar en su nombre.   </w:t>
      </w:r>
      <w:r>
        <w:br/>
      </w:r>
      <w:r>
        <w:rPr>
          <w:b/>
        </w:rPr>
        <w:t>Mandatario</w:t>
      </w:r>
      <w:r>
        <w:t>: P</w:t>
      </w:r>
      <w:r>
        <w:t>ersona que recibe la confianza de otra para actuar en su nombre</w:t>
      </w:r>
      <w:proofErr w:type="gramStart"/>
      <w:r>
        <w:t xml:space="preserve">.  </w:t>
      </w:r>
      <w:proofErr w:type="gramEnd"/>
      <w:r>
        <w:t xml:space="preserve"> </w:t>
      </w:r>
      <w:r>
        <w:br/>
      </w:r>
      <w:r>
        <w:rPr>
          <w:b/>
        </w:rPr>
        <w:t>Mandato</w:t>
      </w:r>
      <w:r>
        <w:t xml:space="preserve">: Es un contrato en que una persona confía la gestión de uno o más negocios </w:t>
      </w:r>
      <w:proofErr w:type="gramStart"/>
      <w:r>
        <w:t>a</w:t>
      </w:r>
      <w:proofErr w:type="gramEnd"/>
      <w:r>
        <w:t xml:space="preserve"> otra, que se hace cargo de ellos por cuenta y riesgo de la primera. En el ámbito de los trámites tribut</w:t>
      </w:r>
      <w:r>
        <w:t>arios, dicho contrato debe ser escrito</w:t>
      </w:r>
      <w:proofErr w:type="gramStart"/>
      <w:r>
        <w:t xml:space="preserve">.  </w:t>
      </w:r>
      <w:proofErr w:type="gramEnd"/>
      <w:r>
        <w:t xml:space="preserve"> </w:t>
      </w:r>
      <w:r>
        <w:br/>
      </w:r>
      <w:r>
        <w:rPr>
          <w:b/>
        </w:rPr>
        <w:t xml:space="preserve">Medio de </w:t>
      </w:r>
      <w:proofErr w:type="gramStart"/>
      <w:r>
        <w:rPr>
          <w:b/>
        </w:rPr>
        <w:t xml:space="preserve">Pago </w:t>
      </w:r>
      <w:r>
        <w:t>:</w:t>
      </w:r>
      <w:proofErr w:type="gramEnd"/>
      <w:r>
        <w:t xml:space="preserve"> Es aquel aceptado comúnmente para comprar o arrendar un bien, para cancelar una deuda y para cualquier pago en general. En el ámbito tributario corresponde al pago en dinero efectivo en moneda naci</w:t>
      </w:r>
      <w:r>
        <w:t xml:space="preserve">onal. Además, la Oficina Virtual del SII cuenta para estos fines con los siguientes medios de pago: PEC, PAC o tarjetas de crédito o bien realizar dicho pago directamente en un banco o institución financiera. </w:t>
      </w:r>
      <w:r>
        <w:br/>
      </w:r>
      <w:r>
        <w:rPr>
          <w:b/>
        </w:rPr>
        <w:t>Moratoria</w:t>
      </w:r>
      <w:r>
        <w:t xml:space="preserve">: Plazo adicional que se otorga para </w:t>
      </w:r>
      <w:r>
        <w:t xml:space="preserve">pagar una deuda vencida, durante el cual se </w:t>
      </w:r>
      <w:r>
        <w:lastRenderedPageBreak/>
        <w:t>suspende toda acción de cobro legal por parte del acreedor</w:t>
      </w:r>
      <w:proofErr w:type="gramStart"/>
      <w:r>
        <w:t xml:space="preserve">.  </w:t>
      </w:r>
      <w:proofErr w:type="gramEnd"/>
      <w:r>
        <w:t xml:space="preserve">   </w:t>
      </w:r>
      <w:r>
        <w:br/>
      </w:r>
    </w:p>
    <w:p w14:paraId="1411EA9E" w14:textId="4CC25014" w:rsidR="005D3606" w:rsidRDefault="005234ED">
      <w:pPr>
        <w:pStyle w:val="Ttulo1"/>
      </w:pPr>
      <w:bookmarkStart w:id="12" w:name="_Toc102491730"/>
      <w:r>
        <w:t>O</w:t>
      </w:r>
      <w:bookmarkEnd w:id="12"/>
    </w:p>
    <w:p w14:paraId="0E627340" w14:textId="77777777" w:rsidR="005D3606" w:rsidRDefault="005234ED">
      <w:r>
        <w:br/>
      </w:r>
      <w:r>
        <w:rPr>
          <w:b/>
        </w:rPr>
        <w:t>Obsolescencia</w:t>
      </w:r>
      <w:r>
        <w:t>: Disminución de la vida útil de un bien de consumo o de un bien de capital, debido a un cambio económico o al avance tecnológico.</w:t>
      </w:r>
      <w:r>
        <w:t xml:space="preserve"> La obsolescencia se presenta como resultado del surgimiento de bienes con mayor aceptación o menor costo, cuya aparición hace antieconómico seguir produciendo con los antiguos bienes de capital o continuar consumiéndolos</w:t>
      </w:r>
      <w:proofErr w:type="gramStart"/>
      <w:r>
        <w:t xml:space="preserve">.  </w:t>
      </w:r>
      <w:proofErr w:type="gramEnd"/>
      <w:r>
        <w:br/>
      </w:r>
      <w:r>
        <w:rPr>
          <w:b/>
        </w:rPr>
        <w:t xml:space="preserve">Operación </w:t>
      </w:r>
      <w:proofErr w:type="gramStart"/>
      <w:r>
        <w:rPr>
          <w:b/>
        </w:rPr>
        <w:t xml:space="preserve">Renta </w:t>
      </w:r>
      <w:r>
        <w:t>:</w:t>
      </w:r>
      <w:proofErr w:type="gramEnd"/>
      <w:r>
        <w:t xml:space="preserve"> Recibe esta d</w:t>
      </w:r>
      <w:r>
        <w:t xml:space="preserve">enominación el proceso masivo de fiscalización en cada año tributario en que se realizan los eventos relacionados con la presentación de Declaraciones Juradas, Declaraciones de Renta, devoluciones, rectificatorias y observaciones.  </w:t>
      </w:r>
      <w:r>
        <w:br/>
      </w:r>
      <w:r>
        <w:rPr>
          <w:b/>
        </w:rPr>
        <w:t xml:space="preserve">Operación </w:t>
      </w:r>
      <w:proofErr w:type="gramStart"/>
      <w:r>
        <w:rPr>
          <w:b/>
        </w:rPr>
        <w:t xml:space="preserve">IVA </w:t>
      </w:r>
      <w:r>
        <w:t>:</w:t>
      </w:r>
      <w:proofErr w:type="gramEnd"/>
      <w:r>
        <w:t xml:space="preserve"> Corresp</w:t>
      </w:r>
      <w:r>
        <w:t xml:space="preserve">onde al proceso masivo de fiscalización que se realiza en cada período tributario en que se realizan los eventos relacionados con la presentación de Declaraciones Juradas, Declaraciones de IVA, rectificaciones y observaciones.  </w:t>
      </w:r>
      <w:r>
        <w:br/>
      </w:r>
    </w:p>
    <w:p w14:paraId="71EC10C9" w14:textId="7F1B9369" w:rsidR="005D3606" w:rsidRDefault="005234ED">
      <w:pPr>
        <w:pStyle w:val="Ttulo1"/>
      </w:pPr>
      <w:bookmarkStart w:id="13" w:name="_Toc102491731"/>
      <w:r>
        <w:t>P</w:t>
      </w:r>
      <w:bookmarkEnd w:id="13"/>
    </w:p>
    <w:p w14:paraId="084CEFDD" w14:textId="77777777" w:rsidR="005D3606" w:rsidRDefault="005234ED">
      <w:r>
        <w:br/>
      </w:r>
      <w:r>
        <w:rPr>
          <w:b/>
        </w:rPr>
        <w:t>Pagos Provisionales Men</w:t>
      </w:r>
      <w:r>
        <w:rPr>
          <w:b/>
        </w:rPr>
        <w:t xml:space="preserve">suales </w:t>
      </w:r>
      <w:proofErr w:type="gramStart"/>
      <w:r>
        <w:rPr>
          <w:b/>
        </w:rPr>
        <w:t xml:space="preserve">Obligatorios </w:t>
      </w:r>
      <w:r>
        <w:t>:</w:t>
      </w:r>
      <w:proofErr w:type="gramEnd"/>
      <w:r>
        <w:t xml:space="preserve"> Son pagos mensuales a cuenta de los impuestos anuales que les corresponda pagar a los contribuyentes, cuyo monto se determinará, por lo general, de acuerdo con un mecanismo establecido en la ley. </w:t>
      </w:r>
      <w:r>
        <w:br/>
      </w:r>
      <w:r>
        <w:rPr>
          <w:b/>
        </w:rPr>
        <w:t xml:space="preserve">Pagos Provisionales Mensuales </w:t>
      </w:r>
      <w:proofErr w:type="gramStart"/>
      <w:r>
        <w:rPr>
          <w:b/>
        </w:rPr>
        <w:t>Volunta</w:t>
      </w:r>
      <w:r>
        <w:rPr>
          <w:b/>
        </w:rPr>
        <w:t xml:space="preserve">rios </w:t>
      </w:r>
      <w:r>
        <w:t>:</w:t>
      </w:r>
      <w:proofErr w:type="gramEnd"/>
      <w:r>
        <w:t xml:space="preserve"> Son pagos que pueden efectuarse esporádicamente, por cualquier monto, y con la misma finalidad de los Pagos Provisionales Mensuales Obligatorios. </w:t>
      </w:r>
      <w:r>
        <w:br/>
      </w:r>
      <w:r>
        <w:rPr>
          <w:b/>
        </w:rPr>
        <w:t xml:space="preserve">Participación en las </w:t>
      </w:r>
      <w:proofErr w:type="gramStart"/>
      <w:r>
        <w:rPr>
          <w:b/>
        </w:rPr>
        <w:t xml:space="preserve">utilidades </w:t>
      </w:r>
      <w:r>
        <w:t>:</w:t>
      </w:r>
      <w:proofErr w:type="gramEnd"/>
      <w:r>
        <w:t xml:space="preserve"> Consiste en la proporción de las utilidades de un negocio o de una e</w:t>
      </w:r>
      <w:r>
        <w:t xml:space="preserve">mpresa que le corresponda a cada uno de los propietarios.  </w:t>
      </w:r>
      <w:r>
        <w:br/>
      </w:r>
      <w:r>
        <w:rPr>
          <w:b/>
        </w:rPr>
        <w:t>Pasivo</w:t>
      </w:r>
      <w:r>
        <w:t>: Cantidad total que una empresa adeuda a terceras personas, que representa los derechos que tienen los acreedores y los propietarios sobre su activo. Está compuesto por el pasivo no exigibl</w:t>
      </w:r>
      <w:r>
        <w:t>e y por el pasivo exigible a corto y largo plazo</w:t>
      </w:r>
      <w:proofErr w:type="gramStart"/>
      <w:r>
        <w:t xml:space="preserve">.  </w:t>
      </w:r>
      <w:proofErr w:type="gramEnd"/>
      <w:r>
        <w:br/>
      </w:r>
      <w:r>
        <w:rPr>
          <w:b/>
        </w:rPr>
        <w:t>Patrimonio</w:t>
      </w:r>
      <w:r>
        <w:t>: Derechos que tienen los propietarios o accionistas sobre una empresa. Se compone por el valor del capital, reservas y utilidades no distribuidas. El patrimonio aumenta cuando la empresa obtien</w:t>
      </w:r>
      <w:r>
        <w:t>e utilidades y disminuye cuando se reparten dividendos o existen pérdidas</w:t>
      </w:r>
      <w:proofErr w:type="gramStart"/>
      <w:r>
        <w:t xml:space="preserve">.  </w:t>
      </w:r>
      <w:proofErr w:type="gramEnd"/>
      <w:r>
        <w:br/>
      </w:r>
      <w:r>
        <w:rPr>
          <w:b/>
        </w:rPr>
        <w:t xml:space="preserve">Período </w:t>
      </w:r>
      <w:proofErr w:type="gramStart"/>
      <w:r>
        <w:rPr>
          <w:b/>
        </w:rPr>
        <w:t xml:space="preserve">tributario </w:t>
      </w:r>
      <w:r>
        <w:t>:</w:t>
      </w:r>
      <w:proofErr w:type="gramEnd"/>
      <w:r>
        <w:t xml:space="preserve"> Un mes calendario, salvo que la ley o la Dirección Nacional del Servicio de Impuestos Internos señale otro diferente.  </w:t>
      </w:r>
      <w:r>
        <w:br/>
      </w:r>
      <w:r>
        <w:rPr>
          <w:b/>
        </w:rPr>
        <w:t xml:space="preserve">Persona </w:t>
      </w:r>
      <w:proofErr w:type="gramStart"/>
      <w:r>
        <w:rPr>
          <w:b/>
        </w:rPr>
        <w:t xml:space="preserve">Jurídica </w:t>
      </w:r>
      <w:r>
        <w:t>:</w:t>
      </w:r>
      <w:proofErr w:type="gramEnd"/>
      <w:r>
        <w:t xml:space="preserve"> Es un ente ficticio</w:t>
      </w:r>
      <w:r>
        <w:t xml:space="preserve">, capaz de ejercer derechos y de contraer obligaciones, además de contraer obligaciones civiles y de ser representada judicial y extrajudicialmente.  </w:t>
      </w:r>
      <w:r>
        <w:br/>
      </w:r>
      <w:r>
        <w:rPr>
          <w:b/>
        </w:rPr>
        <w:t xml:space="preserve">Persona </w:t>
      </w:r>
      <w:proofErr w:type="gramStart"/>
      <w:r>
        <w:rPr>
          <w:b/>
        </w:rPr>
        <w:t xml:space="preserve">Natural </w:t>
      </w:r>
      <w:r>
        <w:t>:</w:t>
      </w:r>
      <w:proofErr w:type="gramEnd"/>
      <w:r>
        <w:t xml:space="preserve"> Es todo individuo de la especie humana, cualquiera sea su edad, sexo, </w:t>
      </w:r>
      <w:r>
        <w:lastRenderedPageBreak/>
        <w:t>estirpe o condici</w:t>
      </w:r>
      <w:r>
        <w:t xml:space="preserve">ón.  </w:t>
      </w:r>
      <w:r>
        <w:br/>
      </w:r>
      <w:r>
        <w:rPr>
          <w:b/>
        </w:rPr>
        <w:t>Poder</w:t>
      </w:r>
      <w:r>
        <w:t xml:space="preserve">: Es el acto mediante el cual una persona natural o jurídica faculta </w:t>
      </w:r>
      <w:proofErr w:type="gramStart"/>
      <w:r>
        <w:t>a</w:t>
      </w:r>
      <w:proofErr w:type="gramEnd"/>
      <w:r>
        <w:t xml:space="preserve"> otra por escrito para representarla judicial o extrajudicialmente para administrar sus negocios.  </w:t>
      </w:r>
      <w:r>
        <w:br/>
      </w:r>
      <w:r>
        <w:rPr>
          <w:b/>
        </w:rPr>
        <w:t xml:space="preserve">Poder Notarial </w:t>
      </w:r>
      <w:proofErr w:type="gramStart"/>
      <w:r>
        <w:rPr>
          <w:b/>
        </w:rPr>
        <w:t xml:space="preserve">Simple </w:t>
      </w:r>
      <w:r>
        <w:t>:</w:t>
      </w:r>
      <w:proofErr w:type="gramEnd"/>
      <w:r>
        <w:t xml:space="preserve"> El poder notarial es un mandato protocolizado, firm</w:t>
      </w:r>
      <w:r>
        <w:t xml:space="preserve">ado ante notario, donde una persona faculta a otra para representarla, o bien para administrar sus negocios.  </w:t>
      </w:r>
      <w:r>
        <w:br/>
      </w:r>
      <w:r>
        <w:rPr>
          <w:b/>
        </w:rPr>
        <w:t xml:space="preserve">Poder </w:t>
      </w:r>
      <w:proofErr w:type="gramStart"/>
      <w:r>
        <w:rPr>
          <w:b/>
        </w:rPr>
        <w:t xml:space="preserve">Simple </w:t>
      </w:r>
      <w:r>
        <w:t>:</w:t>
      </w:r>
      <w:proofErr w:type="gramEnd"/>
      <w:r>
        <w:t xml:space="preserve"> Es un mandato no protocolizado, donde una persona faculta a otra por escrito para que la represente. No tiene la autorización de u</w:t>
      </w:r>
      <w:r>
        <w:t>n notario</w:t>
      </w:r>
      <w:proofErr w:type="gramStart"/>
      <w:r>
        <w:t xml:space="preserve">.  </w:t>
      </w:r>
      <w:proofErr w:type="gramEnd"/>
      <w:r>
        <w:br/>
      </w:r>
      <w:r>
        <w:rPr>
          <w:b/>
        </w:rPr>
        <w:t>Precio</w:t>
      </w:r>
      <w:r>
        <w:t>: Medida del valor de una mercancía o servicio en términos monetarios o en cualquier otro medio de pago aceptado. El pago por la compra de bienes se denomina “precio</w:t>
      </w:r>
      <w:proofErr w:type="gramStart"/>
      <w:r>
        <w:t>”,</w:t>
      </w:r>
      <w:proofErr w:type="gramEnd"/>
      <w:r>
        <w:t xml:space="preserve"> el pago de los servicios del trabajo se llama “sueldo” o “salario” y </w:t>
      </w:r>
      <w:r>
        <w:t xml:space="preserve">el pago por prestar fondos es el “interés”.  </w:t>
      </w:r>
      <w:r>
        <w:br/>
      </w:r>
      <w:r>
        <w:rPr>
          <w:b/>
        </w:rPr>
        <w:t xml:space="preserve">Predio </w:t>
      </w:r>
      <w:proofErr w:type="gramStart"/>
      <w:r>
        <w:rPr>
          <w:b/>
        </w:rPr>
        <w:t xml:space="preserve">agrícola </w:t>
      </w:r>
      <w:r>
        <w:t>:</w:t>
      </w:r>
      <w:proofErr w:type="gramEnd"/>
      <w:r>
        <w:t xml:space="preserve"> Es todo inmueble o parte de él, cualquiera que sea su ubicación, que esté destinado a la obtención de productos primarios del reino vegetal o animal, o en que existan establecimientos cuyo fin</w:t>
      </w:r>
      <w:r>
        <w:t xml:space="preserve"> sea la obtención de dichos productos o que económicamente sea susceptible de producir tales fines de forma predominante.  </w:t>
      </w:r>
      <w:r>
        <w:br/>
      </w:r>
      <w:r>
        <w:rPr>
          <w:b/>
        </w:rPr>
        <w:t>Presunción</w:t>
      </w:r>
      <w:r>
        <w:t xml:space="preserve">: Es aquel razonamiento que, partiendo de un hecho conocido, proporciona certeza respecto de un hecho desconocido, debido </w:t>
      </w:r>
      <w:r>
        <w:t xml:space="preserve">a la vinculación o relación lógica entre uno y otro. </w:t>
      </w:r>
      <w:r>
        <w:br/>
      </w:r>
      <w:r>
        <w:rPr>
          <w:b/>
        </w:rPr>
        <w:t>Presunción legal</w:t>
      </w:r>
      <w:r>
        <w:t>: Se da cuando los antecedentes y circunstancias que dan motivo a la presunción son establecidos por ley</w:t>
      </w:r>
      <w:proofErr w:type="gramStart"/>
      <w:r>
        <w:t xml:space="preserve">.  </w:t>
      </w:r>
      <w:proofErr w:type="gramEnd"/>
      <w:r>
        <w:t xml:space="preserve"> </w:t>
      </w:r>
      <w:r>
        <w:br/>
      </w:r>
      <w:r>
        <w:rPr>
          <w:b/>
        </w:rPr>
        <w:t xml:space="preserve">Propuesta de Declaración de </w:t>
      </w:r>
      <w:proofErr w:type="gramStart"/>
      <w:r>
        <w:rPr>
          <w:b/>
        </w:rPr>
        <w:t xml:space="preserve">Renta </w:t>
      </w:r>
      <w:r>
        <w:t>:</w:t>
      </w:r>
      <w:proofErr w:type="gramEnd"/>
      <w:r>
        <w:t xml:space="preserve"> Declaración de Renta que es confeccionada</w:t>
      </w:r>
      <w:r>
        <w:t xml:space="preserve"> por el Servicio de Impuestos Internos sobre la base de los datos que los agentes retenedores han informado en sus Declaraciones Juradas y que se propone al contribuyente para que sea confirmada o modificada por Internet.   </w:t>
      </w:r>
      <w:r>
        <w:br/>
      </w:r>
      <w:r>
        <w:rPr>
          <w:b/>
        </w:rPr>
        <w:t>Prorrateo</w:t>
      </w:r>
      <w:r>
        <w:t>: Repartición de una c</w:t>
      </w:r>
      <w:r>
        <w:t>antidad, obligación o carga entre varias personas</w:t>
      </w:r>
      <w:proofErr w:type="gramStart"/>
      <w:r>
        <w:t xml:space="preserve">.  </w:t>
      </w:r>
      <w:proofErr w:type="gramEnd"/>
      <w:r>
        <w:t xml:space="preserve"> </w:t>
      </w:r>
      <w:r>
        <w:br/>
      </w:r>
      <w:r>
        <w:rPr>
          <w:b/>
        </w:rPr>
        <w:t>Prorrogar</w:t>
      </w:r>
      <w:r>
        <w:t xml:space="preserve">: Aplazar en el tiempo el vencimiento de un </w:t>
      </w:r>
      <w:proofErr w:type="gramStart"/>
      <w:r>
        <w:t>plazo.&lt;</w:t>
      </w:r>
      <w:proofErr w:type="gramEnd"/>
      <w:r>
        <w:t xml:space="preserve">   </w:t>
      </w:r>
      <w:r>
        <w:br/>
      </w:r>
    </w:p>
    <w:p w14:paraId="0A9A9E52" w14:textId="05E69072" w:rsidR="005D3606" w:rsidRDefault="005234ED">
      <w:pPr>
        <w:pStyle w:val="Ttulo1"/>
      </w:pPr>
      <w:bookmarkStart w:id="14" w:name="_Toc102491732"/>
      <w:r>
        <w:t>R</w:t>
      </w:r>
      <w:bookmarkEnd w:id="14"/>
    </w:p>
    <w:p w14:paraId="68B869A2" w14:textId="77777777" w:rsidR="005D3606" w:rsidRDefault="005234ED">
      <w:r>
        <w:br/>
      </w:r>
      <w:r>
        <w:rPr>
          <w:b/>
        </w:rPr>
        <w:t xml:space="preserve">Razón </w:t>
      </w:r>
      <w:proofErr w:type="gramStart"/>
      <w:r>
        <w:rPr>
          <w:b/>
        </w:rPr>
        <w:t xml:space="preserve">social </w:t>
      </w:r>
      <w:r>
        <w:t>:</w:t>
      </w:r>
      <w:proofErr w:type="gramEnd"/>
      <w:r>
        <w:t xml:space="preserve"> Atributo legal que figura en la escritura o documento de constitución que permite identificar a una persona jurídica y demostrar su constitución legal.   </w:t>
      </w:r>
      <w:r>
        <w:br/>
      </w:r>
      <w:r>
        <w:rPr>
          <w:b/>
        </w:rPr>
        <w:t>Reajuste</w:t>
      </w:r>
      <w:r>
        <w:t>: Corrección que se hace a una suma de dinero, expresada en moneda corriente, con el fin de</w:t>
      </w:r>
      <w:r>
        <w:t xml:space="preserve"> restituirle su poder adquisitivo inicial, debido a la pérdida que ocurre frente a un proceso inflacionario</w:t>
      </w:r>
      <w:proofErr w:type="gramStart"/>
      <w:r>
        <w:t xml:space="preserve">.  </w:t>
      </w:r>
      <w:proofErr w:type="gramEnd"/>
      <w:r>
        <w:t xml:space="preserve"> </w:t>
      </w:r>
      <w:r>
        <w:br/>
      </w:r>
      <w:r>
        <w:rPr>
          <w:b/>
        </w:rPr>
        <w:t>Recaudación</w:t>
      </w:r>
      <w:r>
        <w:t>: Cobranza o recepción de fondos o bienes por parte de un agente económico o alguna institución fiscal</w:t>
      </w:r>
      <w:proofErr w:type="gramStart"/>
      <w:r>
        <w:t xml:space="preserve">.  </w:t>
      </w:r>
      <w:proofErr w:type="gramEnd"/>
      <w:r>
        <w:t xml:space="preserve"> </w:t>
      </w:r>
      <w:r>
        <w:br/>
      </w:r>
      <w:r>
        <w:rPr>
          <w:b/>
        </w:rPr>
        <w:t xml:space="preserve">Recaudación </w:t>
      </w:r>
      <w:proofErr w:type="gramStart"/>
      <w:r>
        <w:rPr>
          <w:b/>
        </w:rPr>
        <w:t xml:space="preserve">fiscal </w:t>
      </w:r>
      <w:r>
        <w:t>:</w:t>
      </w:r>
      <w:proofErr w:type="gramEnd"/>
      <w:r>
        <w:t xml:space="preserve"> Recep</w:t>
      </w:r>
      <w:r>
        <w:t xml:space="preserve">ción de fondos que percibe el fisco principalmente por concepto de impuestos.   </w:t>
      </w:r>
      <w:r>
        <w:br/>
      </w:r>
      <w:proofErr w:type="gramStart"/>
      <w:r>
        <w:rPr>
          <w:b/>
        </w:rPr>
        <w:t>Receptor  Electrónico</w:t>
      </w:r>
      <w:proofErr w:type="gramEnd"/>
      <w:r>
        <w:rPr>
          <w:b/>
        </w:rPr>
        <w:t xml:space="preserve"> </w:t>
      </w:r>
      <w:r>
        <w:t xml:space="preserve">: Ente autorizado por el SII para emitir y recibir electrónicamente documentos tributarios.   </w:t>
      </w:r>
      <w:r>
        <w:br/>
      </w:r>
      <w:r>
        <w:rPr>
          <w:b/>
        </w:rPr>
        <w:lastRenderedPageBreak/>
        <w:t xml:space="preserve">Receptor no </w:t>
      </w:r>
      <w:proofErr w:type="gramStart"/>
      <w:r>
        <w:rPr>
          <w:b/>
        </w:rPr>
        <w:t xml:space="preserve">Electrónico </w:t>
      </w:r>
      <w:r>
        <w:t>:</w:t>
      </w:r>
      <w:proofErr w:type="gramEnd"/>
      <w:r>
        <w:t xml:space="preserve"> También recibe la denominación de Receptor Manual y corresponde a todo receptor de un documento tributario electrónico que no es emisor electrónico.   </w:t>
      </w:r>
      <w:r>
        <w:br/>
      </w:r>
      <w:r>
        <w:rPr>
          <w:b/>
        </w:rPr>
        <w:t>Rectificatoria</w:t>
      </w:r>
      <w:r>
        <w:t>: Es aquella operación que permite al contribuyente modificar los datos de la base impon</w:t>
      </w:r>
      <w:r>
        <w:t xml:space="preserve">ible, tasa, créditos o impuestos consignados en su declaración primitiva, quedando obligado a un mayor pago efectivo de impuestos. También recibirán la denominación de rectificatorias aquellas declaraciones que complementan a una anterior, que no implican </w:t>
      </w:r>
      <w:r>
        <w:t>una modificación de las bases imponibles o impuestos ya declarados, sino que permite informar nuevos impuestos no declarados anteriormente</w:t>
      </w:r>
      <w:proofErr w:type="gramStart"/>
      <w:r>
        <w:t xml:space="preserve">.  </w:t>
      </w:r>
      <w:proofErr w:type="gramEnd"/>
      <w:r>
        <w:t xml:space="preserve"> </w:t>
      </w:r>
      <w:r>
        <w:br/>
      </w:r>
      <w:r>
        <w:rPr>
          <w:b/>
        </w:rPr>
        <w:t>Regalías</w:t>
      </w:r>
      <w:r>
        <w:t xml:space="preserve">: Son ciertos beneficios de orden material que recibe el trabajador de parte de su empleador o patrón, y </w:t>
      </w:r>
      <w:r>
        <w:t>que son apreciables en dinero para efectos previsionales y tributarios</w:t>
      </w:r>
      <w:proofErr w:type="gramStart"/>
      <w:r>
        <w:t xml:space="preserve">.  </w:t>
      </w:r>
      <w:proofErr w:type="gramEnd"/>
      <w:r>
        <w:t xml:space="preserve"> </w:t>
      </w:r>
      <w:r>
        <w:br/>
      </w:r>
      <w:r>
        <w:rPr>
          <w:b/>
        </w:rPr>
        <w:t xml:space="preserve">Régimen </w:t>
      </w:r>
      <w:proofErr w:type="gramStart"/>
      <w:r>
        <w:rPr>
          <w:b/>
        </w:rPr>
        <w:t xml:space="preserve">tributario </w:t>
      </w:r>
      <w:r>
        <w:t>:</w:t>
      </w:r>
      <w:proofErr w:type="gramEnd"/>
      <w:r>
        <w:t xml:space="preserve"> Conjunto de leyes, reglas y normas que regulan la tributación de las actividades económicas.   </w:t>
      </w:r>
      <w:r>
        <w:br/>
      </w:r>
      <w:r>
        <w:rPr>
          <w:b/>
        </w:rPr>
        <w:t>Reliquidar</w:t>
      </w:r>
      <w:r>
        <w:t xml:space="preserve">: Es la nueva liquidación de impuesto que ordena, por </w:t>
      </w:r>
      <w:r>
        <w:t>lo general, un juez tributario por la eventual eliminación de una partida cobrada en la liquidación primaria, originando con ello una nueva base imponible y la determinación de un nuevo impuesto</w:t>
      </w:r>
      <w:proofErr w:type="gramStart"/>
      <w:r>
        <w:t xml:space="preserve">.  </w:t>
      </w:r>
      <w:proofErr w:type="gramEnd"/>
      <w:r>
        <w:t xml:space="preserve"> </w:t>
      </w:r>
      <w:r>
        <w:br/>
      </w:r>
      <w:r>
        <w:rPr>
          <w:b/>
        </w:rPr>
        <w:t>Remesa</w:t>
      </w:r>
      <w:r>
        <w:t xml:space="preserve">: Envío de dinero de un país </w:t>
      </w:r>
      <w:proofErr w:type="gramStart"/>
      <w:r>
        <w:t>a</w:t>
      </w:r>
      <w:proofErr w:type="gramEnd"/>
      <w:r>
        <w:t xml:space="preserve"> otro.   </w:t>
      </w:r>
      <w:r>
        <w:br/>
      </w:r>
      <w:r>
        <w:rPr>
          <w:b/>
        </w:rPr>
        <w:t>Renta</w:t>
      </w:r>
      <w:r>
        <w:t>: Ingr</w:t>
      </w:r>
      <w:r>
        <w:t>esos que constituyan utilidades o beneficios que rinda una cosa o actividad y todos los beneficios, utilidades e incrementos de patrimonio que se perciben o devenguen, cualquiera sea su origen, naturaleza o denominación</w:t>
      </w:r>
      <w:proofErr w:type="gramStart"/>
      <w:r>
        <w:t xml:space="preserve">.  </w:t>
      </w:r>
      <w:proofErr w:type="gramEnd"/>
      <w:r>
        <w:t xml:space="preserve"> </w:t>
      </w:r>
      <w:r>
        <w:br/>
      </w:r>
      <w:r>
        <w:rPr>
          <w:b/>
        </w:rPr>
        <w:t xml:space="preserve">Renta </w:t>
      </w:r>
      <w:proofErr w:type="gramStart"/>
      <w:r>
        <w:rPr>
          <w:b/>
        </w:rPr>
        <w:t xml:space="preserve">bruta </w:t>
      </w:r>
      <w:r>
        <w:t>:</w:t>
      </w:r>
      <w:proofErr w:type="gramEnd"/>
      <w:r>
        <w:t xml:space="preserve"> Son los ingresos q</w:t>
      </w:r>
      <w:r>
        <w:t xml:space="preserve">ue percibe un contribuyente-empresa, descontado el costo directo de los bienes y servicios que se requieran para su obtención.   </w:t>
      </w:r>
      <w:r>
        <w:br/>
      </w:r>
      <w:r>
        <w:rPr>
          <w:b/>
        </w:rPr>
        <w:t xml:space="preserve">Renta </w:t>
      </w:r>
      <w:proofErr w:type="gramStart"/>
      <w:r>
        <w:rPr>
          <w:b/>
        </w:rPr>
        <w:t xml:space="preserve">devengada </w:t>
      </w:r>
      <w:r>
        <w:t>:</w:t>
      </w:r>
      <w:proofErr w:type="gramEnd"/>
      <w:r>
        <w:t xml:space="preserve"> Corresponde a aquella renta sobre la cual se tiene un título o derecho, independientemente de su actual exig</w:t>
      </w:r>
      <w:r>
        <w:t xml:space="preserve">ibilidad y de que constituya un crédito para su titular.   </w:t>
      </w:r>
      <w:r>
        <w:br/>
      </w:r>
      <w:r>
        <w:rPr>
          <w:b/>
        </w:rPr>
        <w:t xml:space="preserve">Renta </w:t>
      </w:r>
      <w:proofErr w:type="gramStart"/>
      <w:r>
        <w:rPr>
          <w:b/>
        </w:rPr>
        <w:t xml:space="preserve">exenta </w:t>
      </w:r>
      <w:r>
        <w:t>:</w:t>
      </w:r>
      <w:proofErr w:type="gramEnd"/>
      <w:r>
        <w:t xml:space="preserve"> Renta que no está afecta al pago de impuestos. La ley establece un nivel de renta bajo el cual las personas no tienen obligaciones tributarias, o determina que algunas rentas especí</w:t>
      </w:r>
      <w:r>
        <w:t>ficas no sean gravadas</w:t>
      </w:r>
      <w:proofErr w:type="gramStart"/>
      <w:r>
        <w:t xml:space="preserve">.  </w:t>
      </w:r>
      <w:proofErr w:type="gramEnd"/>
      <w:r>
        <w:t xml:space="preserve"> </w:t>
      </w:r>
      <w:r>
        <w:br/>
      </w:r>
      <w:r>
        <w:rPr>
          <w:b/>
        </w:rPr>
        <w:t xml:space="preserve">Renta </w:t>
      </w:r>
      <w:proofErr w:type="gramStart"/>
      <w:r>
        <w:rPr>
          <w:b/>
        </w:rPr>
        <w:t xml:space="preserve">imponible </w:t>
      </w:r>
      <w:r>
        <w:t>:</w:t>
      </w:r>
      <w:proofErr w:type="gramEnd"/>
      <w:r>
        <w:t xml:space="preserve"> Renta sobre la cual se calcula el monto que debe pagarse por concepto de impuestos y/o leyes sociales, como previsión y salud.   </w:t>
      </w:r>
      <w:r>
        <w:br/>
      </w:r>
      <w:r>
        <w:rPr>
          <w:b/>
        </w:rPr>
        <w:t xml:space="preserve">Renta mínima </w:t>
      </w:r>
      <w:proofErr w:type="gramStart"/>
      <w:r>
        <w:rPr>
          <w:b/>
        </w:rPr>
        <w:t xml:space="preserve">presunta </w:t>
      </w:r>
      <w:r>
        <w:t>:</w:t>
      </w:r>
      <w:proofErr w:type="gramEnd"/>
      <w:r>
        <w:t xml:space="preserve"> Cantidad que no es susceptible de deducción alguna por pa</w:t>
      </w:r>
      <w:r>
        <w:t xml:space="preserve">rte del contribuyente.   </w:t>
      </w:r>
      <w:r>
        <w:br/>
      </w:r>
      <w:r>
        <w:rPr>
          <w:b/>
        </w:rPr>
        <w:t xml:space="preserve">Renta </w:t>
      </w:r>
      <w:proofErr w:type="gramStart"/>
      <w:r>
        <w:rPr>
          <w:b/>
        </w:rPr>
        <w:t xml:space="preserve">líquida </w:t>
      </w:r>
      <w:r>
        <w:t>:</w:t>
      </w:r>
      <w:proofErr w:type="gramEnd"/>
      <w:r>
        <w:t xml:space="preserve"> Aquella que se determina deduciendo de la renta bruta todos los gastos necesarios para producirla.  </w:t>
      </w:r>
      <w:r>
        <w:br/>
      </w:r>
      <w:r>
        <w:rPr>
          <w:b/>
        </w:rPr>
        <w:t xml:space="preserve">Renta líquida </w:t>
      </w:r>
      <w:proofErr w:type="gramStart"/>
      <w:r>
        <w:rPr>
          <w:b/>
        </w:rPr>
        <w:t xml:space="preserve">imponible </w:t>
      </w:r>
      <w:r>
        <w:t>:</w:t>
      </w:r>
      <w:proofErr w:type="gramEnd"/>
      <w:r>
        <w:t xml:space="preserve"> Es la renta líquida a la que se le efectúan agregados o disminuciones ordenados por la </w:t>
      </w:r>
      <w:r>
        <w:t xml:space="preserve">ley, cuyo resultado es la base para la aplicación de los impuestos correspondientes. </w:t>
      </w:r>
      <w:r>
        <w:br/>
      </w:r>
      <w:r>
        <w:rPr>
          <w:b/>
        </w:rPr>
        <w:t xml:space="preserve">Renta </w:t>
      </w:r>
      <w:proofErr w:type="gramStart"/>
      <w:r>
        <w:rPr>
          <w:b/>
        </w:rPr>
        <w:t xml:space="preserve">percibida </w:t>
      </w:r>
      <w:r>
        <w:t>:</w:t>
      </w:r>
      <w:proofErr w:type="gramEnd"/>
      <w:r>
        <w:t xml:space="preserve"> Aquella renta que se ha ingresado materialmente al patrimonio de una persona.  </w:t>
      </w:r>
      <w:r>
        <w:br/>
      </w:r>
      <w:r>
        <w:rPr>
          <w:b/>
        </w:rPr>
        <w:t xml:space="preserve">Renta </w:t>
      </w:r>
      <w:proofErr w:type="gramStart"/>
      <w:r>
        <w:rPr>
          <w:b/>
        </w:rPr>
        <w:t xml:space="preserve">presunta </w:t>
      </w:r>
      <w:r>
        <w:t>:</w:t>
      </w:r>
      <w:proofErr w:type="gramEnd"/>
      <w:r>
        <w:t xml:space="preserve"> Renta para fines tributarios que se determina cuando la</w:t>
      </w:r>
      <w:r>
        <w:t>s personas no pueden o están eximidas de demostrar los ingresos generados por un activo o negocio mediante contabilidad. Generalmente, la renta presunta de un activo o negocio se determina como un porcentaje de su valor</w:t>
      </w:r>
      <w:proofErr w:type="gramStart"/>
      <w:r>
        <w:t xml:space="preserve">.  </w:t>
      </w:r>
      <w:proofErr w:type="gramEnd"/>
      <w:r>
        <w:t xml:space="preserve"> </w:t>
      </w:r>
      <w:r>
        <w:br/>
      </w:r>
      <w:r>
        <w:rPr>
          <w:b/>
        </w:rPr>
        <w:lastRenderedPageBreak/>
        <w:t xml:space="preserve">Rentas de fuente </w:t>
      </w:r>
      <w:proofErr w:type="gramStart"/>
      <w:r>
        <w:rPr>
          <w:b/>
        </w:rPr>
        <w:t xml:space="preserve">chilena </w:t>
      </w:r>
      <w:r>
        <w:t>:</w:t>
      </w:r>
      <w:proofErr w:type="gramEnd"/>
      <w:r>
        <w:t xml:space="preserve"> Corre</w:t>
      </w:r>
      <w:r>
        <w:t xml:space="preserve">sponde a los beneficios o rentas que obtiene el contribuyente por los bienes situados en el país o por las actividades desarrolladas en él, cualquiera sea el domicilio o residencia del contribuyente.    </w:t>
      </w:r>
      <w:r>
        <w:br/>
      </w:r>
      <w:r>
        <w:rPr>
          <w:b/>
        </w:rPr>
        <w:t xml:space="preserve">Rentas de fuente </w:t>
      </w:r>
      <w:proofErr w:type="gramStart"/>
      <w:r>
        <w:rPr>
          <w:b/>
        </w:rPr>
        <w:t xml:space="preserve">extranjera </w:t>
      </w:r>
      <w:r>
        <w:t>:</w:t>
      </w:r>
      <w:proofErr w:type="gramEnd"/>
      <w:r>
        <w:t xml:space="preserve"> Aquellas que provienen</w:t>
      </w:r>
      <w:r>
        <w:t xml:space="preserve"> de bienes situados o de actividades desarrolladas en el exterior. Para que las rentas de fuente extranjera tributen en Chile, es necesario que el contribuyente esté domiciliado o resida en el país</w:t>
      </w:r>
      <w:proofErr w:type="gramStart"/>
      <w:r>
        <w:t xml:space="preserve">.  </w:t>
      </w:r>
      <w:proofErr w:type="gramEnd"/>
      <w:r>
        <w:br/>
      </w:r>
      <w:r>
        <w:rPr>
          <w:b/>
        </w:rPr>
        <w:t xml:space="preserve">Rentas de segunda </w:t>
      </w:r>
      <w:proofErr w:type="gramStart"/>
      <w:r>
        <w:rPr>
          <w:b/>
        </w:rPr>
        <w:t xml:space="preserve">categoría </w:t>
      </w:r>
      <w:r>
        <w:t>:</w:t>
      </w:r>
      <w:proofErr w:type="gramEnd"/>
      <w:r>
        <w:t xml:space="preserve"> Corresponden a todas aque</w:t>
      </w:r>
      <w:r>
        <w:t xml:space="preserve">llas rentas cuyo elemento preponderante en su generación está constituido por el trabajo humano; vale decir, por la prestación de servicios personales. </w:t>
      </w:r>
      <w:r>
        <w:br/>
      </w:r>
      <w:r>
        <w:rPr>
          <w:b/>
        </w:rPr>
        <w:t>Representante</w:t>
      </w:r>
      <w:r>
        <w:t>: Persona natural que actúa por cuenta de un contribuyente, sea éste persona natural o jur</w:t>
      </w:r>
      <w:r>
        <w:t>ídica, estando facultada para ello legal o por acuerdo entre las partes</w:t>
      </w:r>
      <w:proofErr w:type="gramStart"/>
      <w:r>
        <w:t xml:space="preserve">.  </w:t>
      </w:r>
      <w:proofErr w:type="gramEnd"/>
      <w:r>
        <w:t xml:space="preserve">  </w:t>
      </w:r>
      <w:r>
        <w:br/>
      </w:r>
      <w:r>
        <w:rPr>
          <w:b/>
        </w:rPr>
        <w:t>Residente</w:t>
      </w:r>
      <w:r>
        <w:t>: Toda persona natural que permanezca en Chile más de seis meses en un año calendario, o más de seis meses en total, dentro de dos años calendarios consecutivos</w:t>
      </w:r>
      <w:proofErr w:type="gramStart"/>
      <w:r>
        <w:t xml:space="preserve">.  </w:t>
      </w:r>
      <w:proofErr w:type="gramEnd"/>
      <w:r>
        <w:t xml:space="preserve"> </w:t>
      </w:r>
      <w:r>
        <w:br/>
      </w:r>
      <w:r>
        <w:rPr>
          <w:b/>
        </w:rPr>
        <w:t>Resol</w:t>
      </w:r>
      <w:r>
        <w:rPr>
          <w:b/>
        </w:rPr>
        <w:t>ución</w:t>
      </w:r>
      <w:r>
        <w:t>: Documento con valor jurídico-administrativo emitido por una entidad pública, destinado a resolver asuntos de competencia de la misma entidad</w:t>
      </w:r>
      <w:proofErr w:type="gramStart"/>
      <w:r>
        <w:t xml:space="preserve">.  </w:t>
      </w:r>
      <w:proofErr w:type="gramEnd"/>
      <w:r>
        <w:br/>
      </w:r>
      <w:r>
        <w:rPr>
          <w:b/>
        </w:rPr>
        <w:t>Rol de Avalúo</w:t>
      </w:r>
      <w:r>
        <w:t>: Número con el cual el Servicio de Impuestos Internos identifica una propiedad o bien raíz,</w:t>
      </w:r>
      <w:r>
        <w:t xml:space="preserve"> el que es único en cada comuna. </w:t>
      </w:r>
      <w:r>
        <w:br/>
      </w:r>
      <w:r>
        <w:rPr>
          <w:b/>
        </w:rPr>
        <w:t xml:space="preserve">Rol Único </w:t>
      </w:r>
      <w:proofErr w:type="gramStart"/>
      <w:r>
        <w:rPr>
          <w:b/>
        </w:rPr>
        <w:t xml:space="preserve">Tributario </w:t>
      </w:r>
      <w:r>
        <w:t>:</w:t>
      </w:r>
      <w:proofErr w:type="gramEnd"/>
      <w:r>
        <w:t xml:space="preserve"> Es un registro numérico a nivel nacional en el que se identifica a todos los contribuyentes del país, personas naturales y jurídicas u otros.  </w:t>
      </w:r>
      <w:r>
        <w:br/>
      </w:r>
    </w:p>
    <w:p w14:paraId="05B94E63" w14:textId="3C81AC4B" w:rsidR="005D3606" w:rsidRDefault="005234ED">
      <w:pPr>
        <w:pStyle w:val="Ttulo1"/>
      </w:pPr>
      <w:bookmarkStart w:id="15" w:name="_Toc102491733"/>
      <w:r>
        <w:t>S</w:t>
      </w:r>
      <w:bookmarkEnd w:id="15"/>
    </w:p>
    <w:p w14:paraId="3100D9F9" w14:textId="77777777" w:rsidR="005D3606" w:rsidRDefault="005234ED">
      <w:r>
        <w:br/>
      </w:r>
      <w:r>
        <w:rPr>
          <w:b/>
        </w:rPr>
        <w:t>Servicio de Impuestos Internos (SII</w:t>
      </w:r>
      <w:proofErr w:type="gramStart"/>
      <w:r>
        <w:rPr>
          <w:b/>
        </w:rPr>
        <w:t xml:space="preserve">) </w:t>
      </w:r>
      <w:r>
        <w:t>:</w:t>
      </w:r>
      <w:proofErr w:type="gramEnd"/>
      <w:r>
        <w:t xml:space="preserve"> Institución </w:t>
      </w:r>
      <w:r>
        <w:t xml:space="preserve">pública chilena dependiente del Ministerio de Hacienda, encargada, especialmente, de la aplicación y fiscalización administrativa de las disposiciones tributarias.  </w:t>
      </w:r>
      <w:r>
        <w:br/>
      </w:r>
      <w:r>
        <w:rPr>
          <w:b/>
        </w:rPr>
        <w:t>Síndico</w:t>
      </w:r>
      <w:r>
        <w:t>: Persona que administra bienes o negocios de empresas cuando el juzgado ha declara</w:t>
      </w:r>
      <w:r>
        <w:t>do la quiebra de éstas. Una de sus principales funciones es la liquidación de los servicios y negocios pertenecientes a la empresa en quiebra</w:t>
      </w:r>
      <w:proofErr w:type="gramStart"/>
      <w:r>
        <w:t xml:space="preserve">.  </w:t>
      </w:r>
      <w:proofErr w:type="gramEnd"/>
      <w:r>
        <w:t xml:space="preserve"> </w:t>
      </w:r>
      <w:r>
        <w:br/>
      </w:r>
      <w:r>
        <w:rPr>
          <w:b/>
        </w:rPr>
        <w:t xml:space="preserve">Sitio web del </w:t>
      </w:r>
      <w:proofErr w:type="gramStart"/>
      <w:r>
        <w:rPr>
          <w:b/>
        </w:rPr>
        <w:t xml:space="preserve">SII </w:t>
      </w:r>
      <w:r>
        <w:t>:</w:t>
      </w:r>
      <w:proofErr w:type="gramEnd"/>
      <w:r>
        <w:t xml:space="preserve"> Corresponde a la dirección www.sii.cl.  </w:t>
      </w:r>
      <w:r>
        <w:br/>
      </w:r>
      <w:r>
        <w:rPr>
          <w:b/>
        </w:rPr>
        <w:t>Sociedad</w:t>
      </w:r>
      <w:r>
        <w:t>: Asociación de personas creada para desa</w:t>
      </w:r>
      <w:r>
        <w:t>rrollar una actividad común, en busca de sus propios intereses o con el propósito de ayudar a la comunidad</w:t>
      </w:r>
      <w:proofErr w:type="gramStart"/>
      <w:r>
        <w:t xml:space="preserve">.  </w:t>
      </w:r>
      <w:proofErr w:type="gramEnd"/>
      <w:r>
        <w:br/>
      </w:r>
      <w:r>
        <w:rPr>
          <w:b/>
        </w:rPr>
        <w:t xml:space="preserve">Sociedad de </w:t>
      </w:r>
      <w:proofErr w:type="gramStart"/>
      <w:r>
        <w:rPr>
          <w:b/>
        </w:rPr>
        <w:t xml:space="preserve">personas </w:t>
      </w:r>
      <w:r>
        <w:t>:</w:t>
      </w:r>
      <w:proofErr w:type="gramEnd"/>
      <w:r>
        <w:t xml:space="preserve"> Agrupación de cualquier clase o denominación, excluyéndose solamente a las Sociedades Anónimas (S.A.).  </w:t>
      </w:r>
      <w:r>
        <w:br/>
      </w:r>
      <w:r>
        <w:rPr>
          <w:b/>
        </w:rPr>
        <w:t>Sociedades de prof</w:t>
      </w:r>
      <w:r>
        <w:rPr>
          <w:b/>
        </w:rPr>
        <w:t xml:space="preserve">esionales </w:t>
      </w:r>
      <w:r>
        <w:t xml:space="preserve">: Es una asociación de personas que prestan servicios o asesorías profesionales por intermedio de sus socios o asociados, como por ejemplo, la sociedad de abogados, arquitectos, contadores, ingenieros, etc. </w:t>
      </w:r>
      <w:r>
        <w:br/>
      </w:r>
      <w:r>
        <w:rPr>
          <w:b/>
        </w:rPr>
        <w:t xml:space="preserve">Sociedad de responsabilidad limitada </w:t>
      </w:r>
      <w:r>
        <w:t>:</w:t>
      </w:r>
      <w:r>
        <w:t xml:space="preserve"> Es aquella en que todos los socios adiministran por sí mismos o por mandatarios elegidos de común acuerdo, y en que la responsabilidad de los socios está limitada al monto de sus aportes según lo determinan los estatutos. </w:t>
      </w:r>
      <w:r>
        <w:br/>
      </w:r>
      <w:r>
        <w:rPr>
          <w:b/>
        </w:rPr>
        <w:t xml:space="preserve">Sociedad en </w:t>
      </w:r>
      <w:proofErr w:type="gramStart"/>
      <w:r>
        <w:rPr>
          <w:b/>
        </w:rPr>
        <w:t xml:space="preserve">comandita </w:t>
      </w:r>
      <w:r>
        <w:t>:</w:t>
      </w:r>
      <w:proofErr w:type="gramEnd"/>
      <w:r>
        <w:t xml:space="preserve"> Es aquel</w:t>
      </w:r>
      <w:r>
        <w:t xml:space="preserve">la que se celebra entre una o más personas que prometen llevar a la caja social un determinado aporte, y una o más personas que se obligan </w:t>
      </w:r>
      <w:r>
        <w:lastRenderedPageBreak/>
        <w:t xml:space="preserve">a administrar exclusivamente la sociedad por sí mismos o por sus delegados y en su nombre particular. </w:t>
      </w:r>
      <w:r>
        <w:br/>
      </w:r>
      <w:r>
        <w:rPr>
          <w:b/>
        </w:rPr>
        <w:t>Sociedad Anóni</w:t>
      </w:r>
      <w:r>
        <w:rPr>
          <w:b/>
        </w:rPr>
        <w:t>ma (S.A.</w:t>
      </w:r>
      <w:proofErr w:type="gramStart"/>
      <w:r>
        <w:rPr>
          <w:b/>
        </w:rPr>
        <w:t xml:space="preserve">) </w:t>
      </w:r>
      <w:r>
        <w:t>:</w:t>
      </w:r>
      <w:proofErr w:type="gramEnd"/>
      <w:r>
        <w:t xml:space="preserve"> Es una persona jurídica formada por la reunión de un fondo en común suministrado por accionistas responsables sólo por sus respectivos aportes y administrada por un directorio integrado por miembros esencialmente revocables. </w:t>
      </w:r>
      <w:r>
        <w:br/>
      </w:r>
      <w:r>
        <w:rPr>
          <w:b/>
        </w:rPr>
        <w:t>Socio</w:t>
      </w:r>
      <w:r>
        <w:t>: Individuo q</w:t>
      </w:r>
      <w:r>
        <w:t>ue está asociado con otro u otros con algún interés común o que es miembro de una sociedad de personas de cualquier tipo</w:t>
      </w:r>
      <w:proofErr w:type="gramStart"/>
      <w:r>
        <w:t xml:space="preserve">.  </w:t>
      </w:r>
      <w:proofErr w:type="gramEnd"/>
      <w:r>
        <w:t xml:space="preserve"> </w:t>
      </w:r>
      <w:r>
        <w:br/>
      </w:r>
      <w:r>
        <w:rPr>
          <w:b/>
        </w:rPr>
        <w:t>Sueldo</w:t>
      </w:r>
      <w:r>
        <w:t>: Es el monto o remuneración, mayoritariamente en dinero, pagado por períodos iguales y determinados en el contrato que recib</w:t>
      </w:r>
      <w:r>
        <w:t>e el trabajador por la prestación de sus servicios</w:t>
      </w:r>
      <w:proofErr w:type="gramStart"/>
      <w:r>
        <w:t xml:space="preserve">.  </w:t>
      </w:r>
      <w:proofErr w:type="gramEnd"/>
      <w:r>
        <w:t xml:space="preserve"> </w:t>
      </w:r>
      <w:r>
        <w:br/>
      </w:r>
      <w:r>
        <w:rPr>
          <w:b/>
        </w:rPr>
        <w:t xml:space="preserve">Sujeto del </w:t>
      </w:r>
      <w:proofErr w:type="gramStart"/>
      <w:r>
        <w:rPr>
          <w:b/>
        </w:rPr>
        <w:t xml:space="preserve">impuesto </w:t>
      </w:r>
      <w:r>
        <w:t>:</w:t>
      </w:r>
      <w:proofErr w:type="gramEnd"/>
      <w:r>
        <w:t xml:space="preserve"> Es la persona que debe retener y/o pagar un impuesto determinado.     </w:t>
      </w:r>
      <w:r>
        <w:br/>
      </w:r>
    </w:p>
    <w:p w14:paraId="08B6ED2B" w14:textId="08536693" w:rsidR="005D3606" w:rsidRDefault="005234ED">
      <w:pPr>
        <w:pStyle w:val="Ttulo1"/>
      </w:pPr>
      <w:bookmarkStart w:id="16" w:name="_Toc102491734"/>
      <w:r>
        <w:t>T</w:t>
      </w:r>
      <w:bookmarkEnd w:id="16"/>
    </w:p>
    <w:p w14:paraId="6CB53793" w14:textId="77777777" w:rsidR="005D3606" w:rsidRDefault="005234ED">
      <w:r>
        <w:br/>
      </w:r>
      <w:r>
        <w:rPr>
          <w:b/>
        </w:rPr>
        <w:t>Tasación</w:t>
      </w:r>
      <w:r>
        <w:t>: Determinación del avalúo fiscal de las propiedades para obtener la base de cálculo del Impuest</w:t>
      </w:r>
      <w:r>
        <w:t>o Territorial</w:t>
      </w:r>
      <w:proofErr w:type="gramStart"/>
      <w:r>
        <w:t xml:space="preserve">.  </w:t>
      </w:r>
      <w:proofErr w:type="gramEnd"/>
      <w:r>
        <w:br/>
      </w:r>
      <w:r>
        <w:rPr>
          <w:b/>
        </w:rPr>
        <w:t xml:space="preserve">Término de </w:t>
      </w:r>
      <w:proofErr w:type="gramStart"/>
      <w:r>
        <w:rPr>
          <w:b/>
        </w:rPr>
        <w:t xml:space="preserve">Giro </w:t>
      </w:r>
      <w:r>
        <w:t>:</w:t>
      </w:r>
      <w:proofErr w:type="gramEnd"/>
      <w:r>
        <w:t xml:space="preserve"> Cesación de las actividades comerciales o industriales de un agente económico. En la legislación tributaria chilena una persona natural o jurídica que deje de estar afecta </w:t>
      </w:r>
      <w:proofErr w:type="gramStart"/>
      <w:r>
        <w:t>a</w:t>
      </w:r>
      <w:proofErr w:type="gramEnd"/>
      <w:r>
        <w:t xml:space="preserve"> impuestos, en virtud de haber terminado su giro</w:t>
      </w:r>
      <w:r>
        <w:t xml:space="preserve"> comercial o industrial o sus actividades, debe dar aviso de tal circunstancia al SII, a menos que constituya una excepción en la ley.  </w:t>
      </w:r>
      <w:r>
        <w:br/>
      </w:r>
      <w:r>
        <w:rPr>
          <w:b/>
        </w:rPr>
        <w:t xml:space="preserve">Tesorería General de la </w:t>
      </w:r>
      <w:proofErr w:type="gramStart"/>
      <w:r>
        <w:rPr>
          <w:b/>
        </w:rPr>
        <w:t xml:space="preserve">República </w:t>
      </w:r>
      <w:r>
        <w:t>:</w:t>
      </w:r>
      <w:proofErr w:type="gramEnd"/>
      <w:r>
        <w:t xml:space="preserve"> Institución pública chilena dependiente del Ministerio de Hacienda, encargada de cu</w:t>
      </w:r>
      <w:r>
        <w:t xml:space="preserve">stodiar, recaudar y girar los fondos fiscales que provienen de impuestos, gravámenes, etc.  </w:t>
      </w:r>
      <w:r>
        <w:br/>
      </w:r>
      <w:r>
        <w:rPr>
          <w:b/>
        </w:rPr>
        <w:t xml:space="preserve">Timbre electrónico de un documento tributario electrónico </w:t>
      </w:r>
      <w:r>
        <w:t>:Conjunto de caracteres que cumplen la función de validar la representación impresa de un documento tribu</w:t>
      </w:r>
      <w:r>
        <w:t>tario electrónico, que permite verificar si el número con que se generó el documento tributario electrónico ha sido autorizado por el Servicio de Impuestos Internos, que los principales datos del documento tributario electrónico no hayan sido alterados y q</w:t>
      </w:r>
      <w:r>
        <w:t xml:space="preserve">ue el documento tributario electrónico fue efectivamente generado por el emisor electrónico correspondiente.  </w:t>
      </w:r>
      <w:r>
        <w:br/>
      </w:r>
      <w:r>
        <w:rPr>
          <w:b/>
        </w:rPr>
        <w:t xml:space="preserve">Tributación Simplificada de </w:t>
      </w:r>
      <w:proofErr w:type="gramStart"/>
      <w:r>
        <w:rPr>
          <w:b/>
        </w:rPr>
        <w:t xml:space="preserve">IVA </w:t>
      </w:r>
      <w:r>
        <w:t>:</w:t>
      </w:r>
      <w:proofErr w:type="gramEnd"/>
      <w:r>
        <w:t xml:space="preserve"> Es un régimen de tributación para pequeños comerciantes, artesanos y pequeños prestadores de servicios, que ven</w:t>
      </w:r>
      <w:r>
        <w:t xml:space="preserve">den o prestan servicios directamente al público o consumidor, cuya principal característica es quedar liberados de la obligación de emitir boletas y cumplir con el Débito Fiscal previamente fijado con el Servicio de Impuestos Internos.  </w:t>
      </w:r>
      <w:r>
        <w:br/>
      </w:r>
    </w:p>
    <w:p w14:paraId="7F220200" w14:textId="625E42E7" w:rsidR="005D3606" w:rsidRDefault="005234ED">
      <w:pPr>
        <w:pStyle w:val="Ttulo1"/>
      </w:pPr>
      <w:bookmarkStart w:id="17" w:name="_Toc102491735"/>
      <w:r>
        <w:lastRenderedPageBreak/>
        <w:t>U</w:t>
      </w:r>
      <w:bookmarkEnd w:id="17"/>
    </w:p>
    <w:p w14:paraId="56B3C717" w14:textId="77777777" w:rsidR="005D3606" w:rsidRDefault="005234ED">
      <w:r>
        <w:br/>
      </w:r>
      <w:r>
        <w:rPr>
          <w:b/>
        </w:rPr>
        <w:t>Unidad Tributa</w:t>
      </w:r>
      <w:r>
        <w:rPr>
          <w:b/>
        </w:rPr>
        <w:t>ria Anual (UTA</w:t>
      </w:r>
      <w:proofErr w:type="gramStart"/>
      <w:r>
        <w:rPr>
          <w:b/>
        </w:rPr>
        <w:t xml:space="preserve">) </w:t>
      </w:r>
      <w:r>
        <w:t>:</w:t>
      </w:r>
      <w:proofErr w:type="gramEnd"/>
      <w:r>
        <w:t xml:space="preserve"> Corresponde a aquella unidad tributaria mensual vigente en el último mes del año comercial respectivo, multiplicada por doce o por el número de meses que comprende el citado año comercial.  </w:t>
      </w:r>
      <w:r>
        <w:br/>
      </w:r>
      <w:r>
        <w:rPr>
          <w:b/>
        </w:rPr>
        <w:t>Unidad Tributaria Mensual (UTM</w:t>
      </w:r>
      <w:proofErr w:type="gramStart"/>
      <w:r>
        <w:rPr>
          <w:b/>
        </w:rPr>
        <w:t xml:space="preserve">) </w:t>
      </w:r>
      <w:r>
        <w:t>:</w:t>
      </w:r>
      <w:proofErr w:type="gramEnd"/>
      <w:r>
        <w:t xml:space="preserve"> Unidad definida en Chile que corresponde a un monto de dinero expresado en pesos y determinado por ley, el cual se actualiza en forma permanente por el Índice de Precios al Consumidor (IPC) y se utiliza como medida tributaria.  </w:t>
      </w:r>
      <w:r>
        <w:br/>
      </w:r>
      <w:r>
        <w:rPr>
          <w:b/>
        </w:rPr>
        <w:t>Usufructo</w:t>
      </w:r>
      <w:r>
        <w:t xml:space="preserve">: Es un derecho </w:t>
      </w:r>
      <w:r>
        <w:t xml:space="preserve">real que consiste en la facultad de gozar de una cosa con cargo de conservar su forma y su sustancia, y de restituirla a su dueño si la cosa no es fungible; o con cargo de volver igual cantidad y calidad del mismo género, o de pagar su valor si la cosa es </w:t>
      </w:r>
      <w:r>
        <w:t>fungible. De acuerdo con la Ley de la Renta, el pago de los impuestos que correspondan por las rentas que provengan de bienes recibidos en usufructo o a título de mera tenencia, serán de cargo del usufructuario o del tenedor, en su caso, sin perjuicio de l</w:t>
      </w:r>
      <w:r>
        <w:t>os impuestos que correspondan por las rentas que le pueda representar al propietario la constitución del usufructo</w:t>
      </w:r>
      <w:proofErr w:type="gramStart"/>
      <w:r>
        <w:t xml:space="preserve">.  </w:t>
      </w:r>
      <w:proofErr w:type="gramEnd"/>
      <w:r>
        <w:br/>
      </w:r>
    </w:p>
    <w:p w14:paraId="49E99865" w14:textId="177420D6" w:rsidR="005D3606" w:rsidRDefault="005234ED">
      <w:pPr>
        <w:pStyle w:val="Ttulo1"/>
      </w:pPr>
      <w:bookmarkStart w:id="18" w:name="_Toc102491736"/>
      <w:r>
        <w:t>V</w:t>
      </w:r>
      <w:bookmarkEnd w:id="18"/>
    </w:p>
    <w:p w14:paraId="218828C5" w14:textId="77777777" w:rsidR="005D3606" w:rsidRDefault="005234ED">
      <w:r>
        <w:br/>
      </w:r>
      <w:r>
        <w:rPr>
          <w:b/>
        </w:rPr>
        <w:t xml:space="preserve">Valor </w:t>
      </w:r>
      <w:proofErr w:type="gramStart"/>
      <w:r>
        <w:rPr>
          <w:b/>
        </w:rPr>
        <w:t xml:space="preserve">agregado </w:t>
      </w:r>
      <w:r>
        <w:t>:</w:t>
      </w:r>
      <w:proofErr w:type="gramEnd"/>
      <w:r>
        <w:t xml:space="preserve"> Expresión que se utiliza para definir la cantidad que se incorpora al valor total de un bien o servicio en las distin</w:t>
      </w:r>
      <w:r>
        <w:t xml:space="preserve">tas etapas del proceso productivo, de distribución y de comercialización.  </w:t>
      </w:r>
      <w:r>
        <w:br/>
      </w:r>
      <w:r>
        <w:rPr>
          <w:b/>
        </w:rPr>
        <w:t xml:space="preserve">Valores </w:t>
      </w:r>
      <w:proofErr w:type="gramStart"/>
      <w:r>
        <w:rPr>
          <w:b/>
        </w:rPr>
        <w:t xml:space="preserve">mobiliarios </w:t>
      </w:r>
      <w:r>
        <w:t>:</w:t>
      </w:r>
      <w:proofErr w:type="gramEnd"/>
      <w:r>
        <w:t xml:space="preserve"> Aquellos títulos que representan cuotas de un capital o de un crédito. Estos valores mobiliarios son, entre otros, las acciones, bonos y los debentures, y que</w:t>
      </w:r>
      <w:r>
        <w:t xml:space="preserve"> se caracterizan porque representan capitales que se pueden trasladar de dueño. </w:t>
      </w:r>
      <w:r>
        <w:br/>
      </w:r>
      <w:r>
        <w:rPr>
          <w:b/>
        </w:rPr>
        <w:t>Valor Neto</w:t>
      </w:r>
      <w:r>
        <w:t>: Término utilizado para referirse al valor que adquiere una variable al descontarle una cantidad determinada. Como por ejemplo, el ingreso neto, las ganancias netas</w:t>
      </w:r>
      <w:r>
        <w:t xml:space="preserve">, valor neto depreciable, </w:t>
      </w:r>
      <w:proofErr w:type="gramStart"/>
      <w:r>
        <w:t>etc.</w:t>
      </w:r>
      <w:proofErr w:type="gramEnd"/>
      <w:r>
        <w:t xml:space="preserve"> El Valor Neto también se relaciona con la base imponible sobre la cual se aplica el Impuesto al Valor Agregado (IVA)</w:t>
      </w:r>
      <w:proofErr w:type="gramStart"/>
      <w:r>
        <w:t xml:space="preserve">.  </w:t>
      </w:r>
      <w:proofErr w:type="gramEnd"/>
      <w:r>
        <w:t xml:space="preserve"> </w:t>
      </w:r>
      <w:r>
        <w:br/>
      </w:r>
      <w:r>
        <w:rPr>
          <w:b/>
        </w:rPr>
        <w:t>Vendedor</w:t>
      </w:r>
      <w:r>
        <w:t>: Cualquier persona natural o jurídica, incluyendo las comunidades y las sociedades de hecho, qu</w:t>
      </w:r>
      <w:r>
        <w:t>e se dediquen en forma habitual a la venta de bienes corporales muebles, sean ellos de su propia producción o adquiridos de terceros. Asimismo, se considerará por vendedor a la empresa constructora, entendiéndose por tal a cualquier persona natural o juríd</w:t>
      </w:r>
      <w:r>
        <w:t>ica, incluyendo las comunidades y las sociedades de hecho, que se dedique en forma habitual a la venta de bienes corporales inmuebles de su propiedad, construidos totalmente por ella o que hayan sido construidos en parte por un tercero para ella. Correspon</w:t>
      </w:r>
      <w:r>
        <w:t>derá al Servicio de Impuestos Internos clasificar, a su juicio exclusivo, la habitualidad. Se considerará como vendedor, además, al productor, fabricante o empresa constructora que venda materias primas o insumos que, por cualquier causa, no utilice en sus</w:t>
      </w:r>
      <w:r>
        <w:t xml:space="preserve"> procesos productivos</w:t>
      </w:r>
      <w:proofErr w:type="gramStart"/>
      <w:r>
        <w:t xml:space="preserve">.  </w:t>
      </w:r>
      <w:proofErr w:type="gramEnd"/>
      <w:r>
        <w:t xml:space="preserve"> </w:t>
      </w:r>
      <w:r>
        <w:br/>
      </w:r>
      <w:r>
        <w:rPr>
          <w:b/>
        </w:rPr>
        <w:lastRenderedPageBreak/>
        <w:t xml:space="preserve">Ventas </w:t>
      </w:r>
      <w:proofErr w:type="gramStart"/>
      <w:r>
        <w:rPr>
          <w:b/>
        </w:rPr>
        <w:t xml:space="preserve">brutas </w:t>
      </w:r>
      <w:r>
        <w:t>:</w:t>
      </w:r>
      <w:proofErr w:type="gramEnd"/>
      <w:r>
        <w:t xml:space="preserve"> Totalidad de los ingresos de una empresa que provienen de las ventas en un período de tiempo y que incluye el impuesto respectivo.  </w:t>
      </w:r>
      <w:r>
        <w:br/>
      </w:r>
      <w:r>
        <w:rPr>
          <w:b/>
        </w:rPr>
        <w:t xml:space="preserve">Ventas </w:t>
      </w:r>
      <w:proofErr w:type="gramStart"/>
      <w:r>
        <w:rPr>
          <w:b/>
        </w:rPr>
        <w:t xml:space="preserve">netas </w:t>
      </w:r>
      <w:r>
        <w:t>:</w:t>
      </w:r>
      <w:proofErr w:type="gramEnd"/>
      <w:r>
        <w:t xml:space="preserve"> Venta, en términos monetarios, en un período de tiempo en que no e</w:t>
      </w:r>
      <w:r>
        <w:t xml:space="preserve">stán consignados los impuestos.  </w:t>
      </w:r>
      <w:r>
        <w:br/>
      </w:r>
      <w:r>
        <w:rPr>
          <w:b/>
        </w:rPr>
        <w:t xml:space="preserve">Vida </w:t>
      </w:r>
      <w:proofErr w:type="gramStart"/>
      <w:r>
        <w:rPr>
          <w:b/>
        </w:rPr>
        <w:t xml:space="preserve">útil </w:t>
      </w:r>
      <w:r>
        <w:t>:</w:t>
      </w:r>
      <w:proofErr w:type="gramEnd"/>
      <w:r>
        <w:t xml:space="preserve"> En el ámbito tributario, es el período de tiempo estimado de duración y uso para calcular la utilidad de un activo fijo.   </w:t>
      </w:r>
      <w:r>
        <w:br/>
      </w:r>
      <w:r>
        <w:rPr>
          <w:b/>
        </w:rPr>
        <w:t xml:space="preserve">Volumen de </w:t>
      </w:r>
      <w:proofErr w:type="gramStart"/>
      <w:r>
        <w:rPr>
          <w:b/>
        </w:rPr>
        <w:t xml:space="preserve">ventas </w:t>
      </w:r>
      <w:r>
        <w:t>:</w:t>
      </w:r>
      <w:proofErr w:type="gramEnd"/>
      <w:r>
        <w:t xml:space="preserve"> Cantidad total de ventas que ha realizado una empresa durante cier</w:t>
      </w:r>
      <w:r>
        <w:t>to tiempo. Se puede medir monetariamente o por el volumen físico de ellas</w:t>
      </w:r>
      <w:proofErr w:type="gramStart"/>
      <w:r>
        <w:t xml:space="preserve">.  </w:t>
      </w:r>
      <w:proofErr w:type="gramEnd"/>
      <w:r>
        <w:t xml:space="preserve"> </w:t>
      </w:r>
      <w:r>
        <w:br/>
      </w:r>
    </w:p>
    <w:p w14:paraId="7F90CB61" w14:textId="77777777" w:rsidR="005D3606" w:rsidRDefault="005234ED">
      <w:pPr>
        <w:pStyle w:val="Ttulo1"/>
      </w:pPr>
      <w:bookmarkStart w:id="19" w:name="_Toc102491737"/>
      <w:r>
        <w:t>Z</w:t>
      </w:r>
      <w:bookmarkEnd w:id="19"/>
    </w:p>
    <w:p w14:paraId="70D742D1" w14:textId="77777777" w:rsidR="005D3606" w:rsidRDefault="005234ED">
      <w:r>
        <w:br/>
      </w:r>
      <w:r>
        <w:rPr>
          <w:b/>
        </w:rPr>
        <w:t xml:space="preserve">Zona </w:t>
      </w:r>
      <w:proofErr w:type="gramStart"/>
      <w:r>
        <w:rPr>
          <w:b/>
        </w:rPr>
        <w:t xml:space="preserve">franca </w:t>
      </w:r>
      <w:r>
        <w:t>:</w:t>
      </w:r>
      <w:proofErr w:type="gramEnd"/>
      <w:r>
        <w:t xml:space="preserve"> Área o porción unitaria de territorio, perfectamente deslindado, y próximo a un puerto o aeropuerto amparado por presunción de extraterritorialidad aduanera. En</w:t>
      </w:r>
      <w:r>
        <w:t xml:space="preserve"> Chile la zona franca se encuentra en las áreas extremas del país</w:t>
      </w:r>
      <w:proofErr w:type="gramStart"/>
      <w:r>
        <w:t xml:space="preserve">.  </w:t>
      </w:r>
      <w:proofErr w:type="gramEnd"/>
      <w:r>
        <w:t xml:space="preserve"> </w:t>
      </w:r>
      <w:r>
        <w:br/>
      </w:r>
      <w:r>
        <w:rPr>
          <w:b/>
        </w:rPr>
        <w:t xml:space="preserve">Zona franca de </w:t>
      </w:r>
      <w:proofErr w:type="gramStart"/>
      <w:r>
        <w:rPr>
          <w:b/>
        </w:rPr>
        <w:t xml:space="preserve">extensión </w:t>
      </w:r>
      <w:r>
        <w:t>:</w:t>
      </w:r>
      <w:proofErr w:type="gramEnd"/>
      <w:r>
        <w:t xml:space="preserve"> Corresponde a la ciudad o región que se ubica inmediatamente adyacente a  la zona franca, delimitada, en el uso de sus facultades, por el Presidente de la Repú</w:t>
      </w:r>
      <w:r>
        <w:t xml:space="preserve">blica.   </w:t>
      </w:r>
      <w:r>
        <w:br/>
      </w:r>
      <w:r>
        <w:rPr>
          <w:b/>
        </w:rPr>
        <w:t xml:space="preserve">Zona </w:t>
      </w:r>
      <w:proofErr w:type="gramStart"/>
      <w:r>
        <w:rPr>
          <w:b/>
        </w:rPr>
        <w:t xml:space="preserve">primaria </w:t>
      </w:r>
      <w:r>
        <w:t>:</w:t>
      </w:r>
      <w:proofErr w:type="gramEnd"/>
      <w:r>
        <w:t xml:space="preserve"> Espacio de mar o de tierra en el cual se efectúan las operaciones materiales marítimas o terrestres de la movilización de mercancías. Para los efectos de su jurisdicción es recinto aduanero y en él han de cargarse, descargarse o r</w:t>
      </w:r>
      <w:r>
        <w:t>ecibirse las mercancías para constituir con los demás requisitos y formalidades establecidas, un acto legal de importación, exportación, tránsito, transbordo, cabotaje o cualquiera otra operación aduanera</w:t>
      </w:r>
      <w:proofErr w:type="gramStart"/>
      <w:r>
        <w:t xml:space="preserve">.  </w:t>
      </w:r>
      <w:proofErr w:type="gramEnd"/>
      <w:r>
        <w:br/>
      </w:r>
    </w:p>
    <w:sectPr w:rsidR="005D3606" w:rsidSect="00721039">
      <w:head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F8212" w14:textId="77777777" w:rsidR="005234ED" w:rsidRDefault="005234ED" w:rsidP="00721039">
      <w:pPr>
        <w:spacing w:after="0" w:line="240" w:lineRule="auto"/>
      </w:pPr>
      <w:r>
        <w:separator/>
      </w:r>
    </w:p>
  </w:endnote>
  <w:endnote w:type="continuationSeparator" w:id="0">
    <w:p w14:paraId="1357FA2C" w14:textId="77777777" w:rsidR="005234ED" w:rsidRDefault="005234ED" w:rsidP="0072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541A" w14:textId="77777777" w:rsidR="005234ED" w:rsidRDefault="005234ED" w:rsidP="00721039">
      <w:pPr>
        <w:spacing w:after="0" w:line="240" w:lineRule="auto"/>
      </w:pPr>
      <w:r>
        <w:separator/>
      </w:r>
    </w:p>
  </w:footnote>
  <w:footnote w:type="continuationSeparator" w:id="0">
    <w:p w14:paraId="1DF7A1E0" w14:textId="77777777" w:rsidR="005234ED" w:rsidRDefault="005234ED" w:rsidP="00721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940570755"/>
      <w:docPartObj>
        <w:docPartGallery w:val="Page Numbers (Top of Page)"/>
        <w:docPartUnique/>
      </w:docPartObj>
    </w:sdtPr>
    <w:sdtEndPr>
      <w:rPr>
        <w:b/>
        <w:bCs/>
        <w:color w:val="auto"/>
        <w:spacing w:val="0"/>
        <w:lang w:val="en-US"/>
      </w:rPr>
    </w:sdtEndPr>
    <w:sdtContent>
      <w:p w14:paraId="60222365" w14:textId="41B6C749" w:rsidR="00721039" w:rsidRDefault="0072103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482AD831" w14:textId="77777777" w:rsidR="00721039" w:rsidRDefault="007210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0094291">
    <w:abstractNumId w:val="8"/>
  </w:num>
  <w:num w:numId="2" w16cid:durableId="976757861">
    <w:abstractNumId w:val="6"/>
  </w:num>
  <w:num w:numId="3" w16cid:durableId="1120107083">
    <w:abstractNumId w:val="5"/>
  </w:num>
  <w:num w:numId="4" w16cid:durableId="279724845">
    <w:abstractNumId w:val="4"/>
  </w:num>
  <w:num w:numId="5" w16cid:durableId="57754536">
    <w:abstractNumId w:val="7"/>
  </w:num>
  <w:num w:numId="6" w16cid:durableId="964308667">
    <w:abstractNumId w:val="3"/>
  </w:num>
  <w:num w:numId="7" w16cid:durableId="1422097640">
    <w:abstractNumId w:val="2"/>
  </w:num>
  <w:num w:numId="8" w16cid:durableId="650209821">
    <w:abstractNumId w:val="1"/>
  </w:num>
  <w:num w:numId="9" w16cid:durableId="50852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4ED"/>
    <w:rsid w:val="005D3606"/>
    <w:rsid w:val="00721039"/>
    <w:rsid w:val="00731E63"/>
    <w:rsid w:val="00741572"/>
    <w:rsid w:val="00AA1D8D"/>
    <w:rsid w:val="00AF6095"/>
    <w:rsid w:val="00B47730"/>
    <w:rsid w:val="00BC3538"/>
    <w:rsid w:val="00BF76DA"/>
    <w:rsid w:val="00CB0664"/>
    <w:rsid w:val="00D87B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5D4DF"/>
  <w14:defaultImageDpi w14:val="300"/>
  <w15:docId w15:val="{28DC46D9-4399-433E-BEE8-E31F54CD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F6095"/>
  </w:style>
  <w:style w:type="paragraph" w:styleId="TDC1">
    <w:name w:val="toc 1"/>
    <w:basedOn w:val="Normal"/>
    <w:next w:val="Normal"/>
    <w:autoRedefine/>
    <w:uiPriority w:val="39"/>
    <w:unhideWhenUsed/>
    <w:rsid w:val="00721039"/>
    <w:pPr>
      <w:spacing w:after="100"/>
    </w:pPr>
  </w:style>
  <w:style w:type="character" w:styleId="Hipervnculo">
    <w:name w:val="Hyperlink"/>
    <w:basedOn w:val="Fuentedeprrafopredeter"/>
    <w:uiPriority w:val="99"/>
    <w:unhideWhenUsed/>
    <w:rsid w:val="00721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D308834B964A09AD7AAEE0C8488572"/>
        <w:category>
          <w:name w:val="General"/>
          <w:gallery w:val="placeholder"/>
        </w:category>
        <w:types>
          <w:type w:val="bbPlcHdr"/>
        </w:types>
        <w:behaviors>
          <w:behavior w:val="content"/>
        </w:behaviors>
        <w:guid w:val="{8A086BBF-0B45-483E-A357-F487F566B430}"/>
      </w:docPartPr>
      <w:docPartBody>
        <w:p w:rsidR="00000000" w:rsidRDefault="00EF45F0" w:rsidP="00EF45F0">
          <w:pPr>
            <w:pStyle w:val="6BD308834B964A09AD7AAEE0C8488572"/>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F0"/>
    <w:rsid w:val="0024766B"/>
    <w:rsid w:val="00EF45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D308834B964A09AD7AAEE0C8488572">
    <w:name w:val="6BD308834B964A09AD7AAEE0C8488572"/>
    <w:rsid w:val="00EF45F0"/>
  </w:style>
  <w:style w:type="paragraph" w:customStyle="1" w:styleId="CD03B5BD2E704D1BAA59C58B413EA8A7">
    <w:name w:val="CD03B5BD2E704D1BAA59C58B413EA8A7"/>
    <w:rsid w:val="00EF4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8917</Words>
  <Characters>49047</Characters>
  <Application>Microsoft Office Word</Application>
  <DocSecurity>0</DocSecurity>
  <Lines>408</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Company>
  <LinksUpToDate>false</LinksUpToDate>
  <CharactersWithSpaces>57849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dICCIONARIO bASICO TRIBUTARIO CONTABLE (sii)</dc:title>
  <dc:subject/>
  <dc:creator>python-docx</dc:creator>
  <cp:keywords/>
  <dc:description>generated by python-docx</dc:description>
  <cp:lastModifiedBy>Luis Ferreira</cp:lastModifiedBy>
  <cp:revision>3</cp:revision>
  <cp:lastPrinted>2022-05-03T21:51:00Z</cp:lastPrinted>
  <dcterms:created xsi:type="dcterms:W3CDTF">2013-12-23T23:15:00Z</dcterms:created>
  <dcterms:modified xsi:type="dcterms:W3CDTF">2022-05-03T21:53:00Z</dcterms:modified>
  <cp:category/>
</cp:coreProperties>
</file>